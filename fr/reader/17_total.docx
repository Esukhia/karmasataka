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Le quatrième chariot</w:t>
      </w:r>
    </w:p>
    <w:p>
      <w:pPr>
        <w:pStyle w:val="Otherparagraph"/>
      </w:pPr>
      <w:r>
        <w:rPr>
          <w:rStyle w:val="Tibetan"/>
        </w:rPr>
        <w:t>ཤིང་རྟ་བཞི་པ་ནི།</w:t>
      </w:r>
      <w:r>
        <w:br/>
      </w:r>
      <w:r>
        <w:rPr>
          <w:rStyle w:val="Semantic"/>
        </w:rPr>
        <w:t>Le quatrième chariot</w:t>
      </w:r>
    </w:p>
    <w:p>
      <w:pPr>
        <w:pStyle w:val="Com.paragraph"/>
      </w:pPr>
      <w:r>
        <w:rPr>
          <w:rStyle w:val="Communicative"/>
        </w:rPr>
        <w:t>Voici une histoire que le Bienheureux conta lorsqu’il séjournait à Śrāvastī.</w:t>
      </w:r>
    </w:p>
    <w:p>
      <w:pPr>
        <w:pStyle w:val="Otherparagraph"/>
      </w:pPr>
      <w:r>
        <w:rPr>
          <w:rStyle w:val="Tibetan"/>
        </w:rPr>
        <w:t>གླེང་གཞི་མཉན་</w:t>
      </w:r>
      <w:r>
        <w:rPr>
          <w:rStyle w:val="PeydurmaNotes"/>
        </w:rPr>
        <w:t>&lt;«གཡུང་»བཞི་གཉན།&gt;</w:t>
      </w:r>
      <w:r>
        <w:rPr>
          <w:rStyle w:val="Tibetan"/>
        </w:rPr>
        <w:t>དུ་ཡོད་པ་ན་བཞུགས་ཏེ།</w:t>
      </w:r>
      <w:r>
        <w:br/>
      </w:r>
      <w:r>
        <w:rPr>
          <w:rStyle w:val="Semantic"/>
        </w:rPr>
        <w:t>Cette histoire [fut contée] alors que le Bienheureux séjournait à Śrāvastī.</w:t>
      </w:r>
    </w:p>
    <w:p>
      <w:pPr>
        <w:pStyle w:val="Com.paragraph"/>
      </w:pPr>
      <w:r>
        <w:rPr>
          <w:rStyle w:val="Communicative"/>
        </w:rPr>
        <w:t>Le Bienheureux quittait la ville pour se rendre à Rājagṛha. Au même moment, un brahmane en chariot voyageait en direction opposée. Lorsqu’il croisa le Bienheureux, il mit pied à terre et lui offrit son chariot. Par compassion, le Bienheureux s’éleva dans l’espace et se tint dans les airs au dessus du chariot. Le brahmane fut empli d’une grande joie à l’égard du Bienheureux, puis il continua son chemin. À ce moment, le Bienheureux sourit.</w:t>
      </w:r>
    </w:p>
    <w:p>
      <w:pPr>
        <w:pStyle w:val="Otherparagraph"/>
      </w:pPr>
      <w:r>
        <w:rPr>
          <w:rStyle w:val="Tibetan"/>
        </w:rPr>
        <w:t>དེའི་ཚེ་བཅོམ་ལྡན་འདས་མཉན་</w:t>
      </w:r>
      <w:r>
        <w:rPr>
          <w:rStyle w:val="PeydurmaNotes"/>
        </w:rPr>
        <w:t>&lt;«གཡུང་»གཉན། «ཁུ་»མཉེན།&gt;</w:t>
      </w:r>
      <w:r>
        <w:rPr>
          <w:rStyle w:val="Tibetan"/>
        </w:rPr>
        <w:t>དུ་ཡོད་པ་ནས་རྒྱལ་པོའི་ཁབ་ཏུ་གཤེགས་སོ། །</w:t>
      </w:r>
      <w:r>
        <w:br/>
      </w:r>
      <w:r>
        <w:rPr>
          <w:rStyle w:val="Semantic"/>
        </w:rPr>
        <w:t>À cette époque, le Bienheureux était parti de Śrāvastī vers Rājagṛha.</w:t>
        <w:br/>
      </w:r>
      <w:r>
        <w:rPr>
          <w:rStyle w:val="Tibetan"/>
        </w:rPr>
        <w:t>བྲམ་ཟེ་ཞིག་ཀྱང་ཤིང་རྟ་ལ་ཞོན་ཏེ་</w:t>
      </w:r>
      <w:r>
        <w:br/>
      </w:r>
      <w:r>
        <w:rPr>
          <w:rStyle w:val="Semantic"/>
        </w:rPr>
        <w:t>Un brahmane monta sur un chariot et</w:t>
        <w:br/>
      </w:r>
      <w:r>
        <w:rPr>
          <w:rStyle w:val="Tibetan"/>
        </w:rPr>
        <w:t>ལམ་དུ་སྣོལ་མར་འགྲོ་བ་ལས།</w:t>
      </w:r>
      <w:r>
        <w:br/>
      </w:r>
      <w:r>
        <w:rPr>
          <w:rStyle w:val="Semantic"/>
        </w:rPr>
        <w:t>se déplaçait en direction opposée (lit. mêlée) et</w:t>
        <w:br/>
      </w:r>
      <w:r>
        <w:rPr>
          <w:rStyle w:val="Tibetan"/>
        </w:rPr>
        <w:t>བྲམ་ཟེ་དེས་བཅོམ་ལྡན་འདས་མཐོང་ནས་</w:t>
      </w:r>
      <w:r>
        <w:br/>
      </w:r>
      <w:r>
        <w:rPr>
          <w:rStyle w:val="Semantic"/>
        </w:rPr>
        <w:t>ce brahmane vit le Bienheureux et</w:t>
        <w:br/>
      </w:r>
      <w:r>
        <w:rPr>
          <w:rStyle w:val="Tibetan"/>
        </w:rPr>
        <w:t>ཤིང་རྟ་ལས་བབས་ཏེ་</w:t>
      </w:r>
      <w:r>
        <w:br/>
      </w:r>
      <w:r>
        <w:rPr>
          <w:rStyle w:val="Semantic"/>
        </w:rPr>
        <w:t>descendit de son chariot et</w:t>
        <w:br/>
      </w:r>
      <w:r>
        <w:rPr>
          <w:rStyle w:val="Tibetan"/>
        </w:rPr>
        <w:t>བཅོམ་ལྡན་འདས་ལ་ཤིང་རྟ་བསྟབས་སོ། །</w:t>
      </w:r>
      <w:r>
        <w:br/>
      </w:r>
      <w:r>
        <w:rPr>
          <w:rStyle w:val="Semantic"/>
        </w:rPr>
        <w:t>offrit le chariot au Bienheureux.</w:t>
        <w:br/>
      </w:r>
      <w:r>
        <w:rPr>
          <w:rStyle w:val="Tibetan"/>
        </w:rPr>
        <w:t>བཅོམ་ལྡན་འདས་ཀྱིས་ཀྱང་དེ་ཉིད་ལ་ཐུགས་བརྩེ་བའི་ཕྱིར། ཤིང་རྟའི་སྟེང་</w:t>
      </w:r>
      <w:r>
        <w:rPr>
          <w:rStyle w:val="PeydurmaNotes"/>
        </w:rPr>
        <w:t>&lt;«གཡུང་»སྟའི།&gt;</w:t>
      </w:r>
      <w:r>
        <w:rPr>
          <w:rStyle w:val="Tibetan"/>
        </w:rPr>
        <w:t>གི་ནམ་མཁའ་ལ་བཞུགས་སོ། །</w:t>
      </w:r>
      <w:r>
        <w:br/>
      </w:r>
      <w:r>
        <w:rPr>
          <w:rStyle w:val="Semantic"/>
        </w:rPr>
        <w:t>Le Bienheureux, par compassion pour lui, se tint dans l’espace au dessus du chariot.</w:t>
        <w:br/>
      </w:r>
      <w:r>
        <w:rPr>
          <w:rStyle w:val="Tibetan"/>
        </w:rPr>
        <w:t>དེ་ནས་བྲམ་ཟེ་དེ་</w:t>
      </w:r>
      <w:r>
        <w:rPr>
          <w:rStyle w:val="PeydurmaNotes"/>
        </w:rPr>
        <w:t>&lt;«གཡུང་»«པེ་»–དེ།&gt;</w:t>
      </w:r>
      <w:r>
        <w:rPr>
          <w:rStyle w:val="Tibetan"/>
        </w:rPr>
        <w:t>རྒྱུ་དེ་ལས་དགའ་བ་ཆེན་པོ་སྐྱེས་སོ། །</w:t>
      </w:r>
      <w:r>
        <w:br/>
      </w:r>
      <w:r>
        <w:rPr>
          <w:rStyle w:val="Semantic"/>
        </w:rPr>
        <w:t>Ensuite, grâce à ça (lit. cette cause), le brahmane ressentit une grande joie.</w:t>
        <w:br/>
      </w:r>
      <w:r>
        <w:rPr>
          <w:rStyle w:val="Tibetan"/>
        </w:rPr>
        <w:t>དགའ་བ་ཆེན་པོ་སྐྱེས་ནས་</w:t>
      </w:r>
      <w:r>
        <w:br/>
      </w:r>
      <w:r>
        <w:rPr>
          <w:rStyle w:val="Semantic"/>
        </w:rPr>
        <w:t>Ayant ressenti une grande joie,</w:t>
        <w:br/>
      </w:r>
      <w:r>
        <w:rPr>
          <w:rStyle w:val="Tibetan"/>
        </w:rPr>
        <w:t>བཅོམ་ལྡན་འདས་ཀྱི་ཐད་ནས་སོང་ངོ་། །</w:t>
      </w:r>
      <w:r>
        <w:br/>
      </w:r>
      <w:r>
        <w:rPr>
          <w:rStyle w:val="Semantic"/>
        </w:rPr>
        <w:t>il partit [d’avoir été] auprès du Bienheureux.</w:t>
        <w:br/>
      </w:r>
      <w:r>
        <w:rPr>
          <w:rStyle w:val="Tibetan"/>
        </w:rPr>
        <w:t>དེའི་སྐབས་སུ་བཅོམ་ལྡན་འདས་ཀྱིས་འཛུམ་པ་མཛད་དོ</w:t>
      </w:r>
      <w:r>
        <w:rPr>
          <w:rStyle w:val="PeydurmaNotes"/>
        </w:rPr>
        <w:t>&lt;«གཡུང་»«པེ་»དེ།&gt;</w:t>
      </w:r>
      <w:r>
        <w:rPr>
          <w:rStyle w:val="Tibetan"/>
        </w:rPr>
        <w:t>། །</w:t>
      </w:r>
      <w:r>
        <w:br/>
      </w:r>
      <w:r>
        <w:rPr>
          <w:rStyle w:val="Semantic"/>
        </w:rPr>
        <w:t>À ce moment, le Bienheureux sourit.</w:t>
      </w:r>
    </w:p>
    <w:p>
      <w:pPr>
        <w:pStyle w:val="Com.paragraph"/>
      </w:pPr>
      <w:r>
        <w:rPr>
          <w:rStyle w:val="Communicative"/>
        </w:rPr>
      </w:r>
      <w:r>
        <w:rPr>
          <w:rStyle w:val="Communicative"/>
          <w:i/>
        </w:rPr>
        <w:t>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les être des enfers froids quand ils les touchent. Ainsi, les souffrances de ces êtres sont soulagées.</w:t>
      </w:r>
      <w:r>
        <w:rPr>
          <w:rStyle w:val="Communicative"/>
        </w:rPr>
      </w:r>
    </w:p>
    <w:p>
      <w:pPr>
        <w:pStyle w:val="Otherparagraph"/>
      </w:pPr>
      <w:r>
        <w:rPr>
          <w:rStyle w:val="Tibetan"/>
        </w:rPr>
        <w:t>འདི་ནི་སངས་རྒྱས་བཅོམ་ལྡན་འདས་རྣམས་གང་གི་ཚེ། འཛུམ་པ་མཛད་པའི་ཆོས་ཉིད་དེ།</w:t>
      </w:r>
      <w:r>
        <w:br/>
      </w:r>
      <w:r>
        <w:rPr>
          <w:rStyle w:val="Semantic"/>
        </w:rPr>
        <w:t>Ceci, quand les Bienheureux Bouddhas sourient, [c’est] la nature [des sourires] que</w:t>
        <w:br/>
      </w:r>
      <w:r>
        <w:rPr>
          <w:rStyle w:val="Tibetan"/>
        </w:rPr>
        <w:t>དེའི་ཚེ་ཞལ་ནས་འོད་ཟེར་སྔོན་པོ་དང་། སེར་པོ་དང་། དམར་པོ་དང་། དཀར་པོ་རྣམས་བྱུང་ནས་</w:t>
      </w:r>
      <w:r>
        <w:br/>
      </w:r>
      <w:r>
        <w:rPr>
          <w:rStyle w:val="Semantic"/>
        </w:rPr>
        <w:t>à ces moments, des rayons de lumière bleus, jaunes, rouges et blancs sont émis de sa bouche et</w:t>
        <w:br/>
      </w:r>
      <w:r>
        <w:rPr>
          <w:rStyle w:val="Tibetan"/>
        </w:rPr>
        <w:t>ཁ་ཅིག་ནི་འོག་ཏུ་འགྲོའོ། །</w:t>
      </w:r>
      <w:r>
        <w:br/>
      </w:r>
      <w:r>
        <w:rPr>
          <w:rStyle w:val="Semantic"/>
        </w:rPr>
        <w:t>certains vont vers le bas.</w:t>
        <w:br/>
      </w:r>
      <w:r>
        <w:rPr>
          <w:rStyle w:val="Tibetan"/>
        </w:rPr>
        <w:t>ཁ་ཅིག་ནི་སྟེང་དུ་འགྲོའོ། །</w:t>
      </w:r>
      <w:r>
        <w:br/>
      </w:r>
      <w:r>
        <w:rPr>
          <w:rStyle w:val="Semantic"/>
        </w:rPr>
        <w:t>Certains vont vers le haut.</w:t>
        <w:br/>
      </w:r>
      <w:r>
        <w:rPr>
          <w:rStyle w:val="Tibetan"/>
        </w:rPr>
        <w:t>འོག་ཏུ་འགྲོ་བ་གང་ཡིན་པ་དེ་དག་ནི། སེམས་ཅན་དམྱལ་བ་ཡང་སོས་དང་། ཐིག་ནག་དང་། བསྡུས་འཇོམས་དང་། ངུ་འབོད་དང་། ངུ་འབོད་ཆེན་པོ་དང་། ཚ་བ་དང་། རབ་ཏུ་ཚ་བ་དང་། མནར་མེད་པ་དང་། ཆུ་བུར་ཅན་དང་། ཆུ་བུར་རྡོལ་བ་</w:t>
      </w:r>
      <w:r>
        <w:rPr>
          <w:rStyle w:val="PeydurmaNotes"/>
        </w:rPr>
        <w:t>&lt;«གཡུང་»«པེ་»–བ།&gt;</w:t>
      </w:r>
      <w:r>
        <w:rPr>
          <w:rStyle w:val="Tibetan"/>
        </w:rPr>
        <w:t>དང་། སོ་ཐམས་ཐམས་</w:t>
      </w:r>
      <w:r>
        <w:rPr>
          <w:rStyle w:val="PeydurmaNotes"/>
        </w:rPr>
        <w:t>&lt;«སྣར་»«ཞོལ་»ཐམ་ཐམ།&gt;</w:t>
      </w:r>
      <w:r>
        <w:rPr>
          <w:rStyle w:val="Tibetan"/>
        </w:rPr>
        <w:t>དང་། ཀྱི་ཧུད་ཟེར་བ་</w:t>
      </w:r>
      <w:r>
        <w:rPr>
          <w:rStyle w:val="PeydurmaNotes"/>
        </w:rPr>
        <w:t>&lt;«གཡུང་»–བ།&gt;</w:t>
      </w:r>
      <w:r>
        <w:rPr>
          <w:rStyle w:val="Tibetan"/>
        </w:rPr>
        <w:t>དང་། ཨ་ཆུ་ཟེར་བ་དང་། ཨུད་པལ་ལྟར་གས་པ་དང་། པད་མ་ལྟར་གས་པ་དང་། པད་མ་ལྟར་གས་པ་ཆེན་པོར་སོང་ནས།</w:t>
      </w:r>
      <w:r>
        <w:br/>
      </w:r>
      <w:r>
        <w:rPr>
          <w:rStyle w:val="Semantic"/>
        </w:rPr>
        <w:t>Ceux qui vont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et</w:t>
        <w:br/>
      </w:r>
      <w:r>
        <w:rPr>
          <w:rStyle w:val="Tibetan"/>
        </w:rPr>
        <w:t>ཚ་བའི་སེམས་ཅན་དམྱལ་བ་གང་ཡིན་པ་དེ་དག་ཏུ་</w:t>
      </w:r>
      <w:r>
        <w:rPr>
          <w:rStyle w:val="PeydurmaNotes"/>
        </w:rPr>
        <w:t>&lt;«གཡུང་»«པེ་»–ཏུ། «ལི»«ཅོ་»–དུ།&gt;</w:t>
      </w:r>
      <w:r>
        <w:rPr>
          <w:rStyle w:val="Tibetan"/>
        </w:rPr>
        <w:t>ནི་བསིལ་བར་གྱུར་ཏེ་</w:t>
      </w:r>
      <w:r>
        <w:br/>
      </w:r>
      <w:r>
        <w:rPr>
          <w:rStyle w:val="Semantic"/>
        </w:rPr>
        <w:t>ils rafraîchissent les êtres des enfers chauds et</w:t>
        <w:br/>
      </w:r>
      <w:r>
        <w:rPr>
          <w:rStyle w:val="Tibetan"/>
        </w:rPr>
        <w:t>འབབ་བོ། །</w:t>
      </w:r>
      <w:r>
        <w:br/>
      </w:r>
      <w:r>
        <w:rPr>
          <w:rStyle w:val="Semantic"/>
        </w:rPr>
        <w:t>ils les touchent (lit. tombent).</w:t>
        <w:br/>
      </w:r>
      <w:r>
        <w:rPr>
          <w:rStyle w:val="Tibetan"/>
        </w:rPr>
        <w:t>གྲང་བའི་སེམས་ཅན་དམྱལ་བ་གང་ཡིན་པ་དེ་དག་ཏུ་</w:t>
      </w:r>
      <w:r>
        <w:rPr>
          <w:rStyle w:val="PeydurmaNotes"/>
        </w:rPr>
        <w:t>&lt;«གཡུང་»«པེ་»–ཏུ།&gt;</w:t>
      </w:r>
      <w:r>
        <w:rPr>
          <w:rStyle w:val="Tibetan"/>
        </w:rPr>
        <w:t>ནི་དྲོ་བར་གྱུར་ཏེ་</w:t>
      </w:r>
      <w:r>
        <w:br/>
      </w:r>
      <w:r>
        <w:rPr>
          <w:rStyle w:val="Semantic"/>
        </w:rPr>
        <w:t>Ils réchauffent les être des enfers froids et</w:t>
        <w:br/>
      </w:r>
      <w:r>
        <w:rPr>
          <w:rStyle w:val="Tibetan"/>
        </w:rPr>
        <w:t>འབབ་བོ། །</w:t>
      </w:r>
      <w:r>
        <w:br/>
      </w:r>
      <w:r>
        <w:rPr>
          <w:rStyle w:val="Semantic"/>
        </w:rPr>
        <w:t>ils les touchent (lit. tombent).</w:t>
        <w:br/>
      </w:r>
      <w:r>
        <w:rPr>
          <w:rStyle w:val="Tibetan"/>
        </w:rPr>
        <w:t>དེས་ན་སེམས་ཅན་དེ་དག་གི་གནོད་པའི་ཁྱད་པར་རྣམས་རྩེ་ཞིལ་བར་གྱུར་ཏོ</w:t>
      </w:r>
      <w:r>
        <w:rPr>
          <w:rStyle w:val="PeydurmaNotes"/>
        </w:rPr>
        <w:t>&lt;«གཡུང་»«ལི་»«པེ་»«སྣར་»«ཅོ་»འགྱུར་རོ།&gt;</w:t>
      </w:r>
      <w:r>
        <w:rPr>
          <w:rStyle w:val="Tibetan"/>
        </w:rPr>
        <w:t>། །</w:t>
      </w:r>
      <w:r>
        <w:br/>
      </w:r>
      <w:r>
        <w:rPr>
          <w:rStyle w:val="Semantic"/>
        </w:rPr>
        <w:t>Ensuite, les souffrances particulières de ces êtres sont amenuisées.</w:t>
      </w:r>
    </w:p>
    <w:p>
      <w:pPr>
        <w:pStyle w:val="Com.paragraph"/>
      </w:pPr>
      <w:r>
        <w:rPr>
          <w:rStyle w:val="Communicative"/>
        </w:rPr>
      </w:r>
      <w:r>
        <w:rPr>
          <w:rStyle w:val="Communicative"/>
          <w:i/>
        </w:rPr>
        <w:t>« Que se passe-t-il ? se demandent ces êtres. Serions-nous morts ? Serions-nous né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w:t>
      </w:r>
      <w:r>
        <w:rPr>
          <w:rStyle w:val="Communicative"/>
        </w:rPr>
      </w:r>
    </w:p>
    <w:p>
      <w:pPr>
        <w:pStyle w:val="Otherparagraph"/>
      </w:pPr>
      <w:r>
        <w:rPr>
          <w:rStyle w:val="Tibetan"/>
        </w:rPr>
        <w:t>དེ་ནས་དེ་དག་འདི་སྙམ་དུ་</w:t>
      </w:r>
      <w:r>
        <w:rPr>
          <w:rStyle w:val="PeydurmaNotes"/>
        </w:rPr>
        <w:t>&lt;«གཡུང་»«པེ་»–དུ།&gt;</w:t>
      </w:r>
      <w:r>
        <w:rPr>
          <w:rStyle w:val="Tibetan"/>
        </w:rPr>
        <w:t>སེམས་ཏེ།</w:t>
      </w:r>
      <w:r>
        <w:br/>
      </w:r>
      <w:r>
        <w:rPr>
          <w:rStyle w:val="Semantic"/>
        </w:rPr>
        <w:t>Ensuite, ils pensent ceci : «</w:t>
        <w:br/>
      </w:r>
      <w:r>
        <w:rPr>
          <w:rStyle w:val="Tibetan"/>
        </w:rPr>
        <w:t>ཀྱེ་</w:t>
      </w:r>
      <w:r>
        <w:br/>
      </w:r>
      <w:r>
        <w:rPr>
          <w:rStyle w:val="Semantic"/>
        </w:rPr>
        <w:t>Hé !</w:t>
        <w:br/>
      </w:r>
      <w:r>
        <w:rPr>
          <w:rStyle w:val="Tibetan"/>
        </w:rPr>
        <w:t>ཅི་</w:t>
      </w:r>
      <w:r>
        <w:br/>
      </w:r>
      <w:r>
        <w:rPr>
          <w:rStyle w:val="Semantic"/>
        </w:rPr>
        <w:t>Qu’[en est-il] ?</w:t>
        <w:br/>
      </w:r>
      <w:r>
        <w:rPr>
          <w:rStyle w:val="Tibetan"/>
        </w:rPr>
        <w:t>བདག་ཅག་</w:t>
      </w:r>
      <w:r>
        <w:rPr>
          <w:rStyle w:val="PeydurmaNotes"/>
        </w:rPr>
        <w:t>&lt;«གཡུང་»«ལི་»«པེ་»«སྣར་»«ཅོ་»«ཞོལ་»–ཅག&gt;</w:t>
      </w:r>
      <w:r>
        <w:rPr>
          <w:rStyle w:val="Tibetan"/>
        </w:rPr>
        <w:t>འདི་ནས་ཤི་འཕོས་སམ་</w:t>
      </w:r>
      <w:r>
        <w:br/>
      </w:r>
      <w:r>
        <w:rPr>
          <w:rStyle w:val="Semantic"/>
        </w:rPr>
        <w:t>Sommes-nous morts et partis de cet endroit ?</w:t>
        <w:br/>
      </w:r>
      <w:r>
        <w:rPr>
          <w:rStyle w:val="Tibetan"/>
        </w:rPr>
        <w:t>འོན་ཏེ་གཞན་དུ་སྐྱེས་སམ་སྙམ་མོ། །</w:t>
      </w:r>
      <w:r>
        <w:br/>
      </w:r>
      <w:r>
        <w:rPr>
          <w:rStyle w:val="Semantic"/>
        </w:rPr>
        <w:t>Ou bien sommes-nous nés ailleurs ? »</w:t>
        <w:br/>
      </w:r>
      <w:r>
        <w:rPr>
          <w:rStyle w:val="Tibetan"/>
        </w:rPr>
        <w:t>དེ་ནས་དེ་དག་དད་པ་བསྐྱེད་པའི་ཕྱིར་བཅོམ་ལྡན་འདས་སྤྲུལ་པ་འགྱེད་པར་མཛད་</w:t>
      </w:r>
      <w:r>
        <w:rPr>
          <w:rStyle w:val="PeydurmaNotes"/>
        </w:rPr>
        <w:t>&lt;«པེ་»འགྱིད་པར་མཛད། «ཅོ་»ཛད།&gt;</w:t>
      </w:r>
      <w:r>
        <w:rPr>
          <w:rStyle w:val="Tibetan"/>
        </w:rPr>
        <w:t>དེ།</w:t>
      </w:r>
      <w:r>
        <w:br/>
      </w:r>
      <w:r>
        <w:rPr>
          <w:rStyle w:val="Semantic"/>
        </w:rPr>
        <w:t>Ensuite, pour développer leur dévotion, le Bienheureux émet une émanation et</w:t>
        <w:br/>
      </w:r>
      <w:r>
        <w:rPr>
          <w:rStyle w:val="Tibetan"/>
        </w:rPr>
        <w:t>དེ་དག་གིས་སྤྲུལ་པ་མཐོང་ནས་</w:t>
      </w:r>
      <w:r>
        <w:br/>
      </w:r>
      <w:r>
        <w:rPr>
          <w:rStyle w:val="Semantic"/>
        </w:rPr>
        <w:t>ils voient cette émanation et</w:t>
        <w:br/>
      </w:r>
      <w:r>
        <w:rPr>
          <w:rStyle w:val="Tibetan"/>
        </w:rPr>
        <w:t>འདི་སྙམ་དུ་སེམས་ཏེ།</w:t>
      </w:r>
      <w:r>
        <w:br/>
      </w:r>
      <w:r>
        <w:rPr>
          <w:rStyle w:val="Semantic"/>
        </w:rPr>
        <w:t>ils pensent ceci : «</w:t>
        <w:br/>
      </w:r>
      <w:r>
        <w:rPr>
          <w:rStyle w:val="Tibetan"/>
        </w:rPr>
        <w:t>ཀྱེ་</w:t>
      </w:r>
      <w:r>
        <w:br/>
      </w:r>
      <w:r>
        <w:rPr>
          <w:rStyle w:val="Semantic"/>
        </w:rPr>
        <w:t>Hé !</w:t>
        <w:br/>
      </w:r>
      <w:r>
        <w:rPr>
          <w:rStyle w:val="Tibetan"/>
        </w:rPr>
        <w:t>བདག་ཅག་ནི་འདི་ནས་ཀྱང་</w:t>
      </w:r>
      <w:r>
        <w:rPr>
          <w:rStyle w:val="PeydurmaNotes"/>
        </w:rPr>
        <w:t>&lt;«གཡུང་»«པེ་»–ཀྱང་།&gt;</w:t>
      </w:r>
      <w:r>
        <w:rPr>
          <w:rStyle w:val="Tibetan"/>
        </w:rPr>
        <w:t>ཤི་འཕོས་པར་མ་གྱུར་ལ་</w:t>
      </w:r>
      <w:r>
        <w:br/>
      </w:r>
      <w:r>
        <w:rPr>
          <w:rStyle w:val="Semantic"/>
        </w:rPr>
        <w:t>Nous ne sommes pas morts ni partis de cet endroit. De plus,</w:t>
        <w:br/>
      </w:r>
      <w:r>
        <w:rPr>
          <w:rStyle w:val="Tibetan"/>
        </w:rPr>
        <w:t>གཞན་དུ་ཡང་མ་སྐྱེས་མོད་ཀྱི།</w:t>
      </w:r>
      <w:r>
        <w:br/>
      </w:r>
      <w:r>
        <w:rPr>
          <w:rStyle w:val="Semantic"/>
        </w:rPr>
        <w:t>nous ne sommes pas nés ailleurs, mais</w:t>
        <w:br/>
      </w:r>
      <w:r>
        <w:rPr>
          <w:rStyle w:val="Tibetan"/>
        </w:rPr>
        <w:t>འོན་ཀྱང་སྔོན་མ་བྱུང་བའི་སེམས་ཅན་སྣང་བ་འདིའི་མཐུས་བདག་ཅག་གི་གནོད་པའི་ཁྱད་པར་རྣམས་རྩེ་ཞིལ་བར་གྱུར་ཏོ་སྙམ་མོ། །</w:t>
      </w:r>
      <w:r>
        <w:br/>
      </w:r>
      <w:r>
        <w:rPr>
          <w:rStyle w:val="Semantic"/>
        </w:rPr>
        <w:t>pourtant, cet être que nous voyons et qui n’était pas apparu avant, c’est grâce à lui que les particularités de nos maux sont amenuisées. »</w:t>
        <w:br/>
      </w:r>
      <w:r>
        <w:rPr>
          <w:rStyle w:val="Tibetan"/>
        </w:rPr>
        <w:t>དེ་ནས་དེ་དག་སྤྲུལ་པ་ལ་སེམས་མངོན་པར་དགའ་བར་གྱུར་ནས་</w:t>
      </w:r>
      <w:r>
        <w:br/>
      </w:r>
      <w:r>
        <w:rPr>
          <w:rStyle w:val="Semantic"/>
        </w:rPr>
        <w:t>Ensuite, ils sont emplis d’une joie entière pour cette émanation et</w:t>
        <w:br/>
      </w:r>
      <w:r>
        <w:rPr>
          <w:rStyle w:val="Tibetan"/>
        </w:rPr>
        <w:t>སེམས་ཅན་དམྱལ་བ་མྱོང་བར་འགྱུར་བའི་ལས་དེ་ཟད་དེ།</w:t>
      </w:r>
      <w:r>
        <w:br/>
      </w:r>
      <w:r>
        <w:rPr>
          <w:rStyle w:val="Semantic"/>
        </w:rPr>
        <w:t>ils épuisent les actions qui leur font faire l’expérience des êtres des enfers et</w:t>
        <w:br/>
      </w:r>
      <w:r>
        <w:rPr>
          <w:rStyle w:val="Tibetan"/>
        </w:rPr>
        <w:t>ལྷ་དང་མི་རྣམས་[58b]ཀྱི་ནང་དུ་གང་དུ་བདེན་པ་རྣམས་ཀྱི་སྣོད་དུ་རུང་བར་འགྱུར་བ་དེར་ཉིང་མཚམས་</w:t>
      </w:r>
      <w:r>
        <w:rPr>
          <w:rStyle w:val="PeydurmaNotes"/>
        </w:rPr>
        <w:t>&lt;«ལི་»«ཅོ་»འཚམས།&gt;</w:t>
      </w:r>
      <w:r>
        <w:rPr>
          <w:rStyle w:val="Tibetan"/>
        </w:rPr>
        <w:t>འཛིན་པར་འགྱུར་རོ། །</w:t>
      </w:r>
      <w:r>
        <w:br/>
      </w:r>
      <w:r>
        <w:rPr>
          <w:rStyle w:val="Semantic"/>
        </w:rPr>
        <w:t>ils passent la lisière [de leur prochaine vie] chez les dieux et les hommes où ils pourront appréhender (lit. seront des réceptacles pour) les vérités.</w:t>
      </w:r>
    </w:p>
    <w:p>
      <w:pPr>
        <w:pStyle w:val="Com.paragraph"/>
      </w:pPr>
      <w:r>
        <w:rPr>
          <w:rStyle w:val="Communicative"/>
        </w:rPr>
      </w:r>
      <w:r>
        <w:rPr>
          <w:rStyle w:val="Communicative"/>
          <w:i/>
        </w:rPr>
        <w:t>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jusqu’à Culminant. Ils y font résonner les sons de l’impermanence, de la douleur, de l’absence d’existence et de l’absence de moi.</w:t>
      </w:r>
      <w:r>
        <w:rPr>
          <w:rStyle w:val="Communicative"/>
        </w:rPr>
      </w:r>
    </w:p>
    <w:p>
      <w:pPr>
        <w:pStyle w:val="Otherparagraph"/>
      </w:pPr>
      <w:r>
        <w:rPr>
          <w:rStyle w:val="Tibetan"/>
        </w:rPr>
        <w:t>སྟེང་དུ་འགྲོ་བ་གང་</w:t>
      </w:r>
      <w:r>
        <w:rPr>
          <w:rStyle w:val="PeydurmaNotes"/>
        </w:rPr>
        <w:t>&lt;«གཡུང་»གར།&gt;</w:t>
      </w:r>
      <w:r>
        <w:rPr>
          <w:rStyle w:val="Tibetan"/>
        </w:rPr>
        <w:t>ཡིན་པ་དེ་དག་ནི་རྒྱལ་ཆེན་བཞིའི་རིས་རྣམས་དང་སུམ་ཅུ་</w:t>
      </w:r>
      <w:r>
        <w:rPr>
          <w:rStyle w:val="PeydurmaNotes"/>
        </w:rPr>
        <w:t>&lt;«ལི་»བཅུ།&gt;</w:t>
      </w:r>
      <w:r>
        <w:rPr>
          <w:rStyle w:val="Tibetan"/>
        </w:rPr>
        <w:t>རྩ་གསུམ་རྣམས་དང་འཐབ་བྲལ་རྣམས་དང་དགའ་ལྡན་རྣམས་དང་། འཕྲུལ་དགའ་རྣམས་དང་། གཞན་འཕྲུལ་དབང་བྱེད་རྣམས་དང་། ཚངས་རིས་རྣམས་དང་། ཚངས་པའི་མདུན་</w:t>
      </w:r>
      <w:r>
        <w:rPr>
          <w:rStyle w:val="PeydurmaNotes"/>
        </w:rPr>
        <w:t>&lt;«གཡུང་»བདུན།&gt;</w:t>
      </w:r>
      <w:r>
        <w:rPr>
          <w:rStyle w:val="Tibetan"/>
        </w:rPr>
        <w:t>ན་འདོན་པ་རྣམས་དང་། ཚངས་པ་ཆེན་པོ་རྣམས་དང་། འོད་ཆུང་རྣམས་དང་། ཚད་མེད་འོད་རྣམས་དང་། འོད་གསལ་རྣམས་དང་། དགེ་ཆུང་</w:t>
      </w:r>
      <w:r>
        <w:rPr>
          <w:rStyle w:val="PeydurmaNotes"/>
        </w:rPr>
        <w:t>&lt;«གཡུང་»«པེ་»ཆུང་དགེ།&gt;</w:t>
      </w:r>
      <w:r>
        <w:rPr>
          <w:rStyle w:val="Tibetan"/>
        </w:rPr>
        <w:t>རྣམས་དང་། ཚད་མེད་དགེ་རྣམས་དང་། དགེ་རྒྱས་རྣམས་དང་། སྤྲིན་</w:t>
      </w:r>
      <w:r>
        <w:rPr>
          <w:rStyle w:val="PeydurmaNotes"/>
        </w:rPr>
        <w:t>&lt;«གཡུང་»སྤྲོན།&gt;</w:t>
      </w:r>
      <w:r>
        <w:rPr>
          <w:rStyle w:val="Tibetan"/>
        </w:rPr>
        <w:t>མེད་རྣམས་དང་། བསོད་ནམས་</w:t>
      </w:r>
      <w:r>
        <w:rPr>
          <w:rStyle w:val="PeydurmaNotes"/>
        </w:rPr>
        <w:t>&lt;«གཡུང་»–ནམས།&gt;</w:t>
      </w:r>
      <w:r>
        <w:rPr>
          <w:rStyle w:val="Tibetan"/>
        </w:rPr>
        <w:t>སྐྱེས་རྣམས་དང་། འབྲས་བུ་ཆེ་</w:t>
      </w:r>
      <w:r>
        <w:rPr>
          <w:rStyle w:val="PeydurmaNotes"/>
        </w:rPr>
        <w:t>&lt;«གཡུང་»«པེ་»+བ།&gt;</w:t>
      </w:r>
      <w:r>
        <w:rPr>
          <w:rStyle w:val="Tibetan"/>
        </w:rPr>
        <w:t>རྣམས་དང་། མི་ཆེ་</w:t>
      </w:r>
      <w:r>
        <w:rPr>
          <w:rStyle w:val="PeydurmaNotes"/>
        </w:rPr>
        <w:t>&lt;«པེ»+བ།&gt;</w:t>
      </w:r>
      <w:r>
        <w:rPr>
          <w:rStyle w:val="Tibetan"/>
        </w:rPr>
        <w:t>རྣམས་དང་། མི་གདུང་</w:t>
      </w:r>
      <w:r>
        <w:rPr>
          <w:rStyle w:val="PeydurmaNotes"/>
        </w:rPr>
        <w:t>&lt;«གཡུང་»«པེ་»+བ&gt;</w:t>
      </w:r>
      <w:r>
        <w:rPr>
          <w:rStyle w:val="Tibetan"/>
        </w:rPr>
        <w:t>རྣམས་དང་། གྱ་ནོམ་སྣང་</w:t>
      </w:r>
      <w:r>
        <w:rPr>
          <w:rStyle w:val="PeydurmaNotes"/>
        </w:rPr>
        <w:t>&lt;«གཡུང་»«པེ་»+བ&gt;</w:t>
      </w:r>
      <w:r>
        <w:rPr>
          <w:rStyle w:val="Tibetan"/>
        </w:rPr>
        <w:t>རྣམས་དང་། ཤིན་ཏུ་མཐོང་</w:t>
      </w:r>
      <w:r>
        <w:rPr>
          <w:rStyle w:val="PeydurmaNotes"/>
        </w:rPr>
        <w:t>&lt;«པེ་»+བ།&gt;</w:t>
      </w:r>
      <w:r>
        <w:rPr>
          <w:rStyle w:val="Tibetan"/>
        </w:rPr>
        <w:t>རྣམས་དང་། འོག་མིན་གྱི་ལྷ་རྣམས་ཀྱི་བར་དུ་སོང་ནས</w:t>
      </w:r>
      <w:r>
        <w:rPr>
          <w:rStyle w:val="PeydurmaNotes"/>
        </w:rPr>
        <w:t>&lt;«གཡུང་»+ན།&gt;</w:t>
      </w:r>
      <w:r>
        <w:rPr>
          <w:rStyle w:val="Tibetan"/>
        </w:rPr>
        <w:t>།</w:t>
      </w:r>
      <w:r>
        <w:br/>
      </w:r>
      <w:r>
        <w:rPr>
          <w:rStyle w:val="Semantic"/>
        </w:rPr>
        <w:t>Ceux qui vont vers le haut vont chez les dieux des Quatre Grands Rois, ceux du monde des Trente-Trois, ceux de Sans-Affrontement, ceux de Tuṣita, ceux de Délices-des-Productions, ceux de Appropriation-des-Productions-d’Autrui, ceux du monde de Brahmā, ceux des Prêtres-de-Brahmā, ceux de Grand-Brahmā, ceux de Lueur, ceux de Lumière-Infinie, ceux de Lumière-Claire, ceux de Petite-Vertu, ceux de Lumière-Infinie, ceux de Vertu-Étendue, ceux de Sans-Nuages, ceux de Naissance-des-Vertus, ceux de Grands-Fruits, ceux de Sans-Grandeur, ceux de Sans-Affliction, ceux de Vision-Excellente, ceux de Vision-Inouïe, et jusqu’à chez ceux de Culminant et</w:t>
        <w:br/>
      </w:r>
      <w:r>
        <w:rPr>
          <w:rStyle w:val="Tibetan"/>
        </w:rPr>
        <w:t>མི་རྟག་པ་དང་། སྡུག་བསྔལ་བ་དང་། སྟོང་པ་དང་། བདག་མེད་པའི་སྒྲ་སྒྲོགས་སོ</w:t>
      </w:r>
      <w:r>
        <w:rPr>
          <w:rStyle w:val="PeydurmaNotes"/>
        </w:rPr>
        <w:t>&lt;«ཞོལ་»སྒྲོག་གོ།&gt;</w:t>
      </w:r>
      <w:r>
        <w:rPr>
          <w:rStyle w:val="Tibetan"/>
        </w:rPr>
        <w:t>། །</w:t>
      </w:r>
      <w:r>
        <w:br/>
      </w:r>
      <w:r>
        <w:rPr>
          <w:rStyle w:val="Semantic"/>
        </w:rPr>
        <w:t>font résonner les sons de l’impermanence, de la douleur, de l’absence d’existence et de l’absence de moi.</w:t>
      </w:r>
    </w:p>
    <w:p>
      <w:pPr>
        <w:pStyle w:val="Com.paragraph"/>
      </w:pPr>
      <w:r>
        <w:rPr>
          <w:rStyle w:val="Communicative"/>
        </w:rPr>
        <w:t xml:space="preserve">Deux versets sont aussi proclamés : </w:t>
        <w:br/>
      </w:r>
      <w:r>
        <w:rPr>
          <w:rStyle w:val="Communicative"/>
          <w:i/>
        </w:rPr>
        <w:t>Faites l’effort de vous retirer du monde ;</w:t>
        <w:br/>
        <w:t>Appliquez l’enseignement du Bouddha.</w:t>
        <w:br/>
        <w:t>Comme un éléphant dans une hutte d’argile,</w:t>
        <w:br/>
        <w:t>Détruisez les hordes du seigneur de la mort.</w:t>
      </w:r>
      <w:r>
        <w:rPr>
          <w:rStyle w:val="Communicative"/>
        </w:rPr>
        <w:br/>
      </w:r>
      <w:r>
        <w:rPr>
          <w:rStyle w:val="Communicative"/>
          <w:i/>
        </w:rPr>
        <w:t xml:space="preserve">Celui qui, pratique avec soin </w:t>
        <w:br/>
        <w:t>Vinaya, le noble Dharma,</w:t>
        <w:br/>
        <w:t>Abandonne la roue des naissances,</w:t>
        <w:br/>
        <w:t>Puis épuise toutes les souffrances.</w:t>
      </w:r>
      <w:r>
        <w:rPr>
          <w:rStyle w:val="Communicative"/>
        </w:rPr>
      </w:r>
    </w:p>
    <w:p>
      <w:pPr>
        <w:pStyle w:val="Otherparagraph"/>
      </w:pPr>
      <w:r>
        <w:rPr>
          <w:rStyle w:val="Tibetan"/>
        </w:rPr>
        <w:t>ཚིགས་སུ་བཅད་པ་གཉིས་ཀྱང་རྗོད་</w:t>
      </w:r>
      <w:r>
        <w:rPr>
          <w:rStyle w:val="PeydurmaNotes"/>
        </w:rPr>
        <w:t>&lt;«སྣར་»བརྗོད།&gt;</w:t>
      </w:r>
      <w:r>
        <w:rPr>
          <w:rStyle w:val="Tibetan"/>
        </w:rPr>
        <w:t>པར་བྱེད་དེ།</w:t>
      </w:r>
      <w:r>
        <w:br/>
      </w:r>
      <w:r>
        <w:rPr>
          <w:rStyle w:val="Semantic"/>
        </w:rPr>
        <w:t>Deux versets sont aussi proclamés :</w:t>
        <w:br/>
      </w:r>
      <w:r>
        <w:rPr>
          <w:rStyle w:val="Tibetan"/>
        </w:rPr>
        <w:t>ངེས་པར་འབྱུང་བ་བརྩམ་པར་གྱིས། །</w:t>
      </w:r>
      <w:r>
        <w:br/>
      </w:r>
      <w:r>
        <w:rPr>
          <w:rStyle w:val="Semantic"/>
        </w:rPr>
        <w:t>Faites les efforts pour vous retirer du monde.</w:t>
        <w:br/>
      </w:r>
      <w:r>
        <w:rPr>
          <w:rStyle w:val="Tibetan"/>
        </w:rPr>
        <w:t>སངས་རྒྱས་བསྟན་ལ་སྦྱོར་བར་གྱིས། །</w:t>
      </w:r>
      <w:r>
        <w:br/>
      </w:r>
      <w:r>
        <w:rPr>
          <w:rStyle w:val="Semantic"/>
        </w:rPr>
        <w:t>Appliquez l’enseignement du Bouddha.</w:t>
        <w:br/>
      </w:r>
      <w:r>
        <w:rPr>
          <w:rStyle w:val="Tibetan"/>
        </w:rPr>
        <w:t>འདམ་བུའི་ཁྱིམ་ལ་གླང་ཆེན་བཞིན། ། འཆི་བདག་སྡེ་ནི་གཞོམ་པར་གྱིས།</w:t>
      </w:r>
      <w:r>
        <w:rPr>
          <w:rStyle w:val="PeydurmaNotes"/>
        </w:rPr>
        <w:t>&lt;«གཡུང་»+ང་།&gt;</w:t>
      </w:r>
      <w:r>
        <w:rPr>
          <w:rStyle w:val="Tibetan"/>
        </w:rPr>
        <w:t xml:space="preserve"> །</w:t>
      </w:r>
      <w:r>
        <w:br/>
      </w:r>
      <w:r>
        <w:rPr>
          <w:rStyle w:val="Semantic"/>
        </w:rPr>
        <w:t>Comme un éléphant dans une maison en argile, détruisez les armées (lit. groupes) du seigneur de la mort.</w:t>
        <w:br/>
      </w:r>
      <w:r>
        <w:rPr>
          <w:rStyle w:val="Tibetan"/>
        </w:rPr>
        <w:t>གང་ཞིག་ཆོས་འདུལ་འདི་ཉིད་ལ། ། བག་ཡོད་སྤྱོད་པར་བྱེད་པ་ནི། ། སྐྱེ་བའི་འཁོར་བ་རབ་སྤངས་ནས། །</w:t>
      </w:r>
      <w:r>
        <w:br/>
      </w:r>
      <w:r>
        <w:rPr>
          <w:rStyle w:val="Semantic"/>
        </w:rPr>
        <w:t>Celui qui pratique (lit. se conduit) avec soin ce Dharma du Vinaya, abandonnera la roue des naissances et</w:t>
        <w:br/>
      </w:r>
      <w:r>
        <w:rPr>
          <w:rStyle w:val="Tibetan"/>
        </w:rPr>
        <w:t>སྡུག་བསྔལ་ཟད་པར་བྱེད་པར་འགྱུར། ། ཞེས་</w:t>
      </w:r>
      <w:r>
        <w:br/>
      </w:r>
      <w:r>
        <w:rPr>
          <w:rStyle w:val="Semantic"/>
        </w:rPr>
        <w:t>épuisera les souffrances,</w:t>
        <w:br/>
      </w:r>
      <w:r>
        <w:rPr>
          <w:rStyle w:val="Tibetan"/>
        </w:rPr>
        <w:t>རྗོད་</w:t>
      </w:r>
      <w:r>
        <w:rPr>
          <w:rStyle w:val="PeydurmaNotes"/>
        </w:rPr>
        <w:t>&lt;«སྣར་»– བརྗོད།&gt;</w:t>
      </w:r>
      <w:r>
        <w:rPr>
          <w:rStyle w:val="Tibetan"/>
        </w:rPr>
        <w:t>པར་བྱེད་དོ། །</w:t>
      </w:r>
      <w:r>
        <w:br/>
      </w:r>
      <w:r>
        <w:rPr>
          <w:rStyle w:val="Semantic"/>
        </w:rPr>
        <w:t>fut-il proclamé.</w:t>
      </w:r>
    </w:p>
    <w:p>
      <w:pPr>
        <w:pStyle w:val="Com.paragraph"/>
      </w:pPr>
      <w:r>
        <w:rPr>
          <w:rStyle w:val="Communicative"/>
        </w:rPr>
      </w:r>
      <w:r>
        <w:rPr>
          <w:rStyle w:val="Communicative"/>
          <w:i/>
        </w:rPr>
        <w:t>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w:t>
      </w:r>
      <w:r>
        <w:rPr>
          <w:rStyle w:val="Communicative"/>
        </w:rPr>
      </w:r>
    </w:p>
    <w:p>
      <w:pPr>
        <w:pStyle w:val="Otherparagraph"/>
      </w:pPr>
      <w:r>
        <w:rPr>
          <w:rStyle w:val="Tibetan"/>
        </w:rPr>
        <w:t>དེ་ནས་འོད་ཟེར་དེ་དག་གིས་སྟོང་གསུམ་གྱི་སྟོང་ཆེན་པོའི་འཇིག་རྟེན་གྱི་ཁམས་བསྐོར་ནས།</w:t>
      </w:r>
      <w:r>
        <w:br/>
      </w:r>
      <w:r>
        <w:rPr>
          <w:rStyle w:val="Semantic"/>
        </w:rPr>
        <w:t>Donc, ces rayons de lumière font le tour du trichiliocosme (lit. le monde de l’étendue du grand millier des trois mille) et</w:t>
        <w:br/>
      </w:r>
      <w:r>
        <w:rPr>
          <w:rStyle w:val="Tibetan"/>
        </w:rPr>
        <w:t>བཅོམ་ལྡན་འདས་ཀྱི་ཕྱི་བཞིན་འབྲང་སྟེ་</w:t>
      </w:r>
      <w:r>
        <w:br/>
      </w:r>
      <w:r>
        <w:rPr>
          <w:rStyle w:val="Semantic"/>
        </w:rPr>
        <w:t>ils reviennent vers (lit. suivent) le Bienheureux et</w:t>
        <w:br/>
      </w:r>
      <w:r>
        <w:rPr>
          <w:rStyle w:val="Tibetan"/>
        </w:rPr>
        <w:t>གལ་ཏེ་</w:t>
      </w:r>
      <w:r>
        <w:rPr>
          <w:rStyle w:val="PeydurmaNotes"/>
        </w:rPr>
        <w:t>&lt;«གཡུང་»«པེ་»+བཅོམ་ལྡན་འདས་ཀྱི་ཕྱི་བཞིན་འབྲང་སྟེ།&gt;</w:t>
      </w:r>
      <w:r>
        <w:rPr>
          <w:rStyle w:val="Tibetan"/>
        </w:rPr>
        <w:t>བཅོམ་ལྡན་འདས་ཀྱིས་འདས་པའི་ལས་ལུང་སྟོན་པར་བཞེད་ན་ནི་</w:t>
      </w:r>
      <w:r>
        <w:br/>
      </w:r>
      <w:r>
        <w:rPr>
          <w:rStyle w:val="Semantic"/>
        </w:rPr>
        <w:t>si le Bienheureux a l’intention de révéler des actions passées,</w:t>
        <w:br/>
      </w:r>
      <w:r>
        <w:rPr>
          <w:rStyle w:val="Tibetan"/>
        </w:rPr>
        <w:t>བཅོམ་ལྡན་འདས་ཀྱི་སྣམ་ལོགས་སུ་མི་སྣང་བར་འགྱུར་རོ། །</w:t>
      </w:r>
      <w:r>
        <w:br/>
      </w:r>
      <w:r>
        <w:rPr>
          <w:rStyle w:val="Semantic"/>
        </w:rPr>
        <w:t>ils disparaissent par l’arrière du Bienheureux.</w:t>
        <w:br/>
      </w:r>
      <w:r>
        <w:rPr>
          <w:rStyle w:val="Tibetan"/>
        </w:rPr>
        <w:t>མ་འོངས་པའི་ལས་ལུང་སྟོན་པར་བཞེད་ན་ནི་</w:t>
      </w:r>
      <w:r>
        <w:br/>
      </w:r>
      <w:r>
        <w:rPr>
          <w:rStyle w:val="Semantic"/>
        </w:rPr>
        <w:t>S’il a l’intention de révéler des actions futures,</w:t>
        <w:br/>
      </w:r>
      <w:r>
        <w:rPr>
          <w:rStyle w:val="Tibetan"/>
        </w:rPr>
        <w:t>མདུན་ལོགས་སུ་མི་སྣང་བར་འགྱུར་རོ། །</w:t>
      </w:r>
      <w:r>
        <w:br/>
      </w:r>
      <w:r>
        <w:rPr>
          <w:rStyle w:val="Semantic"/>
        </w:rPr>
        <w:t>ils disparaissent par l’avant.</w:t>
        <w:br/>
      </w:r>
      <w:r>
        <w:rPr>
          <w:rStyle w:val="Tibetan"/>
        </w:rPr>
        <w:t>སེམས་ཅན་དམྱལ་བར་སྐྱེ་བར་ལུང་སྟོན་པར་བཞེད་ན་ནི་</w:t>
      </w:r>
      <w:r>
        <w:br/>
      </w:r>
      <w:r>
        <w:rPr>
          <w:rStyle w:val="Semantic"/>
        </w:rPr>
        <w:t>S’il a l’intention de révéler une naissance dans les enfers,</w:t>
        <w:br/>
      </w:r>
      <w:r>
        <w:rPr>
          <w:rStyle w:val="Tibetan"/>
        </w:rPr>
        <w:t>ཞབས་ཀྱི་མཐིལ་དུ་མི་སྣང་བར་འགྱུར་རོ། །</w:t>
      </w:r>
      <w:r>
        <w:br/>
      </w:r>
      <w:r>
        <w:rPr>
          <w:rStyle w:val="Semantic"/>
        </w:rPr>
        <w:t>ils disparaissent dans les plantes des pieds.</w:t>
        <w:br/>
      </w:r>
      <w:r>
        <w:rPr>
          <w:rStyle w:val="Tibetan"/>
        </w:rPr>
        <w:t>དུད་འགྲོར་སྐྱེ་བར་ལུང་སྟོན་པར་བཞེད་ན་ནི་</w:t>
      </w:r>
      <w:r>
        <w:br/>
      </w:r>
      <w:r>
        <w:rPr>
          <w:rStyle w:val="Semantic"/>
        </w:rPr>
        <w:t>S’il a l’intention de révéler une naissance chez les animaux,</w:t>
        <w:br/>
      </w:r>
      <w:r>
        <w:rPr>
          <w:rStyle w:val="Tibetan"/>
        </w:rPr>
        <w:t>ཞབས་ཀྱི་རྟིང་པར་མི་སྣང་བར་འགྱུར་རོ། །</w:t>
      </w:r>
      <w:r>
        <w:br/>
      </w:r>
      <w:r>
        <w:rPr>
          <w:rStyle w:val="Semantic"/>
        </w:rPr>
        <w:t>ils disparaissent dans les talons.</w:t>
        <w:br/>
      </w:r>
      <w:r>
        <w:rPr>
          <w:rStyle w:val="Tibetan"/>
        </w:rPr>
        <w:t>ཡི་དགས་སུ་སྐྱེ་བར་ལུང་སྟོན་པར་བཞེད་ན་ནི་</w:t>
      </w:r>
      <w:r>
        <w:br/>
      </w:r>
      <w:r>
        <w:rPr>
          <w:rStyle w:val="Semantic"/>
        </w:rPr>
        <w:t>S’il a l’intention de révéler une naissance chez les esprits affamés,</w:t>
        <w:br/>
      </w:r>
      <w:r>
        <w:rPr>
          <w:rStyle w:val="Tibetan"/>
        </w:rPr>
        <w:t>ཞབས་ཀྱི་མཐེ་བོར་མི་སྣང་བར་འགྱུར་རོ། །</w:t>
      </w:r>
      <w:r>
        <w:br/>
      </w:r>
      <w:r>
        <w:rPr>
          <w:rStyle w:val="Semantic"/>
        </w:rPr>
        <w:t>ils disparaissent dans le gros orteil.</w:t>
        <w:br/>
      </w:r>
      <w:r>
        <w:rPr>
          <w:rStyle w:val="Tibetan"/>
        </w:rPr>
        <w:t>མིར་སྐྱེ་བར་ལུང་སྟོན་</w:t>
      </w:r>
      <w:r>
        <w:rPr>
          <w:rStyle w:val="PeydurmaNotes"/>
        </w:rPr>
        <w:t>&lt;«ཅོ་»བསྟན།&gt;</w:t>
      </w:r>
      <w:r>
        <w:rPr>
          <w:rStyle w:val="Tibetan"/>
        </w:rPr>
        <w:t>པར་བཞེད་[59a]ན་ནི་</w:t>
      </w:r>
      <w:r>
        <w:br/>
      </w:r>
      <w:r>
        <w:rPr>
          <w:rStyle w:val="Semantic"/>
        </w:rPr>
        <w:t>S’il a l’intention de révéler une naissance chez les humains,</w:t>
        <w:br/>
      </w:r>
      <w:r>
        <w:rPr>
          <w:rStyle w:val="Tibetan"/>
        </w:rPr>
        <w:t>པུས་མོ་གཉིས་སུ་མི་སྣང་བར་འགྱུར་རོ། །</w:t>
      </w:r>
      <w:r>
        <w:br/>
      </w:r>
      <w:r>
        <w:rPr>
          <w:rStyle w:val="Semantic"/>
        </w:rPr>
        <w:t>ils disparaissent dans les deux genoux.</w:t>
        <w:br/>
      </w:r>
      <w:r>
        <w:rPr>
          <w:rStyle w:val="Tibetan"/>
        </w:rPr>
        <w:t>སྟོབས་ཀྱི་འཁོར་ལོས་སྒྱུར་བའི་རྒྱལ་པོར་ལུང་སྟོན་པར་བཞེད་ན་ནི་</w:t>
      </w:r>
      <w:r>
        <w:br/>
      </w:r>
      <w:r>
        <w:rPr>
          <w:rStyle w:val="Semantic"/>
        </w:rPr>
        <w:t>S’il a l’intention de révéler une naissance comme monarque universel établi par la force,</w:t>
        <w:br/>
      </w:r>
      <w:r>
        <w:rPr>
          <w:rStyle w:val="Tibetan"/>
        </w:rPr>
        <w:t>ཕྱག་གཡོན་པའི་མཐིལ་དུ་མི་སྣང་བར་འགྱུར་རོ། །</w:t>
      </w:r>
      <w:r>
        <w:br/>
      </w:r>
      <w:r>
        <w:rPr>
          <w:rStyle w:val="Semantic"/>
        </w:rPr>
        <w:t>ils disparaissent dans la paume de la main gauche.</w:t>
        <w:br/>
      </w:r>
      <w:r>
        <w:rPr>
          <w:rStyle w:val="Tibetan"/>
        </w:rPr>
        <w:t>འཁོར་ལོས་སྒྱུར་བའི་རྒྱལ་པོར་ལུང་སྟོན་པར་བཞེད་ན་ནི་</w:t>
      </w:r>
      <w:r>
        <w:br/>
      </w:r>
      <w:r>
        <w:rPr>
          <w:rStyle w:val="Semantic"/>
        </w:rPr>
        <w:t>S’il a l’intention de révéler une naissance comme monarque universel,</w:t>
        <w:br/>
      </w:r>
      <w:r>
        <w:rPr>
          <w:rStyle w:val="Tibetan"/>
        </w:rPr>
        <w:t>ཕྱག་གཡས་པའི་མཐིལ་དུ་མི་སྣང་བར་འགྱུར་རོ། །</w:t>
      </w:r>
      <w:r>
        <w:br/>
      </w:r>
      <w:r>
        <w:rPr>
          <w:rStyle w:val="Semantic"/>
        </w:rPr>
        <w:t>ils disparaissent dans la paume de la main droite.</w:t>
        <w:br/>
      </w:r>
      <w:r>
        <w:rPr>
          <w:rStyle w:val="Tibetan"/>
        </w:rPr>
        <w:t>ལྷར་སྐྱེ་བར་ལུང་སྟོན་པར་བཞེད་ན་ནི་</w:t>
      </w:r>
      <w:r>
        <w:br/>
      </w:r>
      <w:r>
        <w:rPr>
          <w:rStyle w:val="Semantic"/>
        </w:rPr>
        <w:t>S’il a l’intention de révéler une naissance chez les dieux,</w:t>
        <w:br/>
      </w:r>
      <w:r>
        <w:rPr>
          <w:rStyle w:val="Tibetan"/>
        </w:rPr>
        <w:t>ལྟེ་བར་མི་སྣང་བར་འགྱུར་རོ། །</w:t>
      </w:r>
      <w:r>
        <w:br/>
      </w:r>
      <w:r>
        <w:rPr>
          <w:rStyle w:val="Semantic"/>
        </w:rPr>
        <w:t>ils disparaissent dans le nombril.</w:t>
        <w:br/>
      </w:r>
      <w:r>
        <w:rPr>
          <w:rStyle w:val="Tibetan"/>
        </w:rPr>
        <w:t>ཉན་ཐོས་ཀྱི་བྱང་ཆུབ་ཏུ་ལུང་སྟོན་པར་བཞེད་ན་ནི་</w:t>
      </w:r>
      <w:r>
        <w:br/>
      </w:r>
      <w:r>
        <w:rPr>
          <w:rStyle w:val="Semantic"/>
        </w:rPr>
        <w:t>S’il a l’intention de révéler un éveil des auditeurs,</w:t>
        <w:br/>
      </w:r>
      <w:r>
        <w:rPr>
          <w:rStyle w:val="Tibetan"/>
        </w:rPr>
        <w:t>ཞལ་དུ་མི་སྣང་བར་འགྱུར་རོ། །</w:t>
      </w:r>
      <w:r>
        <w:br/>
      </w:r>
      <w:r>
        <w:rPr>
          <w:rStyle w:val="Semantic"/>
        </w:rPr>
        <w:t>ils disparaissent dans la bouche.</w:t>
        <w:br/>
      </w:r>
      <w:r>
        <w:rPr>
          <w:rStyle w:val="Tibetan"/>
        </w:rPr>
        <w:t>རང་སངས་རྒྱས་ཀྱི་བྱང་ཆུབ་ཏུ་ལུང་སྟོན་པར་བཞེད་ན་ནི་</w:t>
      </w:r>
      <w:r>
        <w:br/>
      </w:r>
      <w:r>
        <w:rPr>
          <w:rStyle w:val="Semantic"/>
        </w:rPr>
        <w:t>S’il a l’intention de révéler un éveil des bouddhas solitaires,</w:t>
        <w:br/>
      </w:r>
      <w:r>
        <w:rPr>
          <w:rStyle w:val="Tibetan"/>
        </w:rPr>
        <w:t>སྨིན་མཚམས་ཀྱི་མཛོད་སྤུར་མི་སྣང་བར་འགྱུར་རོ། །</w:t>
      </w:r>
      <w:r>
        <w:br/>
      </w:r>
      <w:r>
        <w:rPr>
          <w:rStyle w:val="Semantic"/>
        </w:rPr>
        <w:t>ils disparaissent dans le poil [lové] entre les sourcils.</w:t>
        <w:br/>
      </w:r>
      <w:r>
        <w:rPr>
          <w:rStyle w:val="Tibetan"/>
        </w:rPr>
        <w:t>བླ་ན་མེད་པ་ཡང་དག་པར་རྫོགས་པའི་བྱང་ཆུབ་ཏུ་ལུང་སྟོན་པར་བཞེད་ན་ནི་</w:t>
      </w:r>
      <w:r>
        <w:br/>
      </w:r>
      <w:r>
        <w:rPr>
          <w:rStyle w:val="Semantic"/>
        </w:rPr>
        <w:t>S’il a l’intention de révéler un éveil complet et parfait,</w:t>
        <w:br/>
      </w:r>
      <w:r>
        <w:rPr>
          <w:rStyle w:val="Tibetan"/>
        </w:rPr>
        <w:t>དབུའི་གཙུག་ཏོར་དུ་མི་སྣང་བར་འགྱུར་རོ། །</w:t>
      </w:r>
      <w:r>
        <w:br/>
      </w:r>
      <w:r>
        <w:rPr>
          <w:rStyle w:val="Semantic"/>
        </w:rPr>
        <w:t>ils disparaissent dans l’uṣṇīṣa.</w:t>
      </w:r>
    </w:p>
    <w:p>
      <w:pPr>
        <w:pStyle w:val="Com.paragraph"/>
      </w:pPr>
      <w:r>
        <w:rPr>
          <w:rStyle w:val="Communicative"/>
        </w:rPr>
        <w:t xml:space="preserve">Les rayons de lumière tournèrent trois fois autour du Bienheureux et disparurent dans le poil lové entre ses sourcils. L’honorable Ānanda joignit les mains et s’adressa au Bienheureux : </w:t>
        <w:br/>
        <w:t xml:space="preserve">« </w:t>
      </w:r>
      <w:r>
        <w:rPr>
          <w:rStyle w:val="Communicative"/>
          <w:i/>
        </w:rPr>
        <w:t>De votre visage naissent d’innombrables rayons</w:t>
        <w:br/>
        <w:t>De lumière bariolée, dans toutes les directions.</w:t>
        <w:br/>
        <w:t>Ils parcourent l’espace, ils illuminent tout</w:t>
        <w:br/>
        <w:t>Comme le soleil ardent qui irradie partout.</w:t>
      </w:r>
      <w:r>
        <w:rPr>
          <w:rStyle w:val="Communicative"/>
        </w:rPr>
        <w:t xml:space="preserve"> »</w:t>
      </w:r>
    </w:p>
    <w:p>
      <w:pPr>
        <w:pStyle w:val="Otherparagraph"/>
      </w:pPr>
      <w:r>
        <w:rPr>
          <w:rStyle w:val="Tibetan"/>
        </w:rPr>
        <w:t>དེ་ནས་འོད་ཟེར་དེ་དག་གིས་བཅོམ་ལྡན་འདས་ལ་ལན་གསུམ་བསྐོར་བ་བྱས་ཏེ།</w:t>
      </w:r>
      <w:r>
        <w:br/>
      </w:r>
      <w:r>
        <w:rPr>
          <w:rStyle w:val="Semantic"/>
        </w:rPr>
        <w:t>Donc, ces rayons de lumière tournèrent trois fois autour du Bienheureux et</w:t>
        <w:br/>
      </w:r>
      <w:r>
        <w:rPr>
          <w:rStyle w:val="Tibetan"/>
        </w:rPr>
        <w:t>བཅོམ་ལྡན་འདས་ཀྱི་སྨིན་མཚམས་</w:t>
      </w:r>
      <w:r>
        <w:rPr>
          <w:rStyle w:val="PeydurmaNotes"/>
        </w:rPr>
        <w:t>&lt;«གཡུང་»«པེ་»འཚམ «ལི་»«ཅོ་»འཚམས།&gt;</w:t>
      </w:r>
      <w:r>
        <w:rPr>
          <w:rStyle w:val="Tibetan"/>
        </w:rPr>
        <w:t>ཀྱི་མཛོད་སྤུར་</w:t>
      </w:r>
      <w:r>
        <w:rPr>
          <w:rStyle w:val="PeydurmaNotes"/>
        </w:rPr>
        <w:t>&lt;«གཡུང་»པུར།&gt;</w:t>
      </w:r>
      <w:r>
        <w:rPr>
          <w:rStyle w:val="Tibetan"/>
        </w:rPr>
        <w:t>མི་སྣང་བར་གྱུར་ཏོ། །</w:t>
      </w:r>
      <w:r>
        <w:br/>
      </w:r>
      <w:r>
        <w:rPr>
          <w:rStyle w:val="Semantic"/>
        </w:rPr>
        <w:t>ils disparurent dans le poil [lové] entre ses sourcils.</w:t>
        <w:br/>
      </w:r>
      <w:r>
        <w:rPr>
          <w:rStyle w:val="Tibetan"/>
        </w:rPr>
        <w:t>དེ་ནས་ཚེ་དང་ལྡན་པ་ཀུན་དགའ་བོས་ཐལ་མོ་སྦྱར་ཏེ་</w:t>
      </w:r>
      <w:r>
        <w:br/>
      </w:r>
      <w:r>
        <w:rPr>
          <w:rStyle w:val="Semantic"/>
        </w:rPr>
        <w:t>Ensuite, l’honorable Ānanda joignit les mains et</w:t>
        <w:br/>
      </w:r>
      <w:r>
        <w:rPr>
          <w:rStyle w:val="Tibetan"/>
        </w:rPr>
        <w:t>བཅོམ་ལྡན་འདས་ལ་ཞུས་པ།</w:t>
      </w:r>
      <w:r>
        <w:br/>
      </w:r>
      <w:r>
        <w:rPr>
          <w:rStyle w:val="Semantic"/>
        </w:rPr>
        <w:t>demanda au Bienheureux : «</w:t>
        <w:br/>
      </w:r>
      <w:r>
        <w:rPr>
          <w:rStyle w:val="Tibetan"/>
        </w:rPr>
        <w:t>ཚོན་སྣ་སྟོང་གིས་སྤེལ་བ་སྣ་ཚོགས་ཅན། ། མང་པོ་ཞལ་གྱི་སྒོ་ནས་བྱུང་བར་གྱུར། །</w:t>
      </w:r>
      <w:r>
        <w:br/>
      </w:r>
      <w:r>
        <w:rPr>
          <w:rStyle w:val="Semantic"/>
        </w:rPr>
        <w:t>De nombreux et divers [rayons] formés de mille couleurs différentes.</w:t>
        <w:br/>
      </w:r>
      <w:r>
        <w:rPr>
          <w:rStyle w:val="Tibetan"/>
        </w:rPr>
        <w:t>དེ་ཡིས་ཕྱོགས་རྣམས་ཀུན་དུ་སྣང་བར་བགྱིས། །</w:t>
      </w:r>
      <w:r>
        <w:br/>
      </w:r>
      <w:r>
        <w:rPr>
          <w:rStyle w:val="Semantic"/>
        </w:rPr>
        <w:t>Ils illuminent partout dans toutes les directions,</w:t>
        <w:br/>
      </w:r>
      <w:r>
        <w:rPr>
          <w:rStyle w:val="Tibetan"/>
        </w:rPr>
        <w:t>ཉི་མ་ཤར་བས་ཇི་ལྟར་བགྱིས་པ་བཞིན། །</w:t>
      </w:r>
      <w:r>
        <w:br/>
      </w:r>
      <w:r>
        <w:rPr>
          <w:rStyle w:val="Semantic"/>
        </w:rPr>
        <w:t>comme le fait le soleil qui brille. »</w:t>
      </w:r>
    </w:p>
    <w:p>
      <w:pPr>
        <w:pStyle w:val="Com.paragraph"/>
      </w:pPr>
      <w:r>
        <w:rPr>
          <w:rStyle w:val="Communicative"/>
        </w:rPr>
        <w:t>Il demanda ensuite :</w:t>
        <w:br/>
        <w:t xml:space="preserve">« </w:t>
      </w:r>
      <w:r>
        <w:rPr>
          <w:rStyle w:val="Communicative"/>
          <w:i/>
        </w:rPr>
        <w:t>Ils ne sont ni sauvages, ni arrogants, ni malcontents ;</w:t>
        <w:br/>
        <w:t>D’eux provient tout le bien, toute la noblesse de tous les êtres,</w:t>
        <w:br/>
        <w:t>Sans raison, les Bouddhas, les Victorieux ne montrent pas</w:t>
        <w:br/>
        <w:t>Leur sourire blanc, comme la conque, comme la racine du lotus.</w:t>
      </w:r>
      <w:r>
        <w:rPr>
          <w:rStyle w:val="Communicative"/>
        </w:rPr>
        <w:br/>
      </w:r>
      <w:r>
        <w:rPr>
          <w:rStyle w:val="Communicative"/>
          <w:i/>
        </w:rPr>
        <w:t>Votre esprit stable voit qu’à présent, c’est le moment.</w:t>
        <w:br/>
        <w:t>Dispersez donc les questionnements des pratiquants.</w:t>
        <w:br/>
        <w:t>Le doute les ronge, ô Souverain des Conquérants,</w:t>
        <w:br/>
        <w:t>Répandez donc vos propos stables et bienfaisants.</w:t>
      </w:r>
      <w:r>
        <w:rPr>
          <w:rStyle w:val="Communicative"/>
        </w:rPr>
        <w:br/>
      </w:r>
      <w:r>
        <w:rPr>
          <w:rStyle w:val="Communicative"/>
          <w:i/>
        </w:rPr>
        <w:t>Immuables, comme l’océan, comme la reine des montagnes,</w:t>
        <w:br/>
        <w:t>Sans raison, les Protecteurs, les Éveillés ne sourient pas.</w:t>
        <w:br/>
        <w:t>La raison, ô grand Héros, du sourire qui est le vôtre,</w:t>
        <w:br/>
        <w:t>Veuillez donc l’exposer à ceux qui boivent toutes vos paroles.</w:t>
      </w:r>
      <w:r>
        <w:rPr>
          <w:rStyle w:val="Communicative"/>
        </w:rPr>
        <w:br/>
      </w:r>
      <w:r>
        <w:rPr>
          <w:rStyle w:val="Communicative"/>
          <w:i/>
        </w:rPr>
        <w:t>Votre verbe retentit, comme le cri du dragon,</w:t>
        <w:br/>
        <w:t>Votre regard est gracieux, comme les yeux d’une vache,</w:t>
        <w:br/>
        <w:t>Veuillez nous révéler tout le bien que l’on tire</w:t>
        <w:br/>
        <w:t>Des offrandes que l’on fait au plus suprême des êtres.</w:t>
      </w:r>
      <w:r>
        <w:rPr>
          <w:rStyle w:val="Communicative"/>
        </w:rPr>
      </w:r>
    </w:p>
    <w:p>
      <w:pPr>
        <w:pStyle w:val="Otherparagraph"/>
      </w:pPr>
      <w:r>
        <w:rPr>
          <w:rStyle w:val="Tibetan"/>
        </w:rPr>
        <w:t>ཡང་ཚིགས་སུ་བཅད་དེ་</w:t>
      </w:r>
      <w:r>
        <w:br/>
      </w:r>
      <w:r>
        <w:rPr>
          <w:rStyle w:val="Semantic"/>
        </w:rPr>
        <w:t>Puis, en vers,</w:t>
        <w:br/>
      </w:r>
      <w:r>
        <w:rPr>
          <w:rStyle w:val="Tibetan"/>
        </w:rPr>
        <w:t>གསོལ་པ།</w:t>
      </w:r>
      <w:r>
        <w:br/>
      </w:r>
      <w:r>
        <w:rPr>
          <w:rStyle w:val="Semantic"/>
        </w:rPr>
        <w:t>il demanda : «</w:t>
        <w:br/>
      </w:r>
      <w:r>
        <w:rPr>
          <w:rStyle w:val="Tibetan"/>
        </w:rPr>
        <w:t>རྒོད་དང་བྲལ་ཞིང་རྒྱགས་དང་མི་དགྱེས་སྤངས་པ་ཡི། ། སངས་རྒྱས་འགྲོ་བ་དག་གི་དམ་པའི་རྒྱུར་</w:t>
      </w:r>
      <w:r>
        <w:rPr>
          <w:rStyle w:val="PeydurmaNotes"/>
        </w:rPr>
        <w:t>&lt;«གཡུང་»རྒྱུ།&gt;</w:t>
      </w:r>
      <w:r>
        <w:rPr>
          <w:rStyle w:val="Tibetan"/>
        </w:rPr>
        <w:t>གྱུར་པ། ། རྒྱལ་བ་དགྲ་ཐུབ་</w:t>
      </w:r>
      <w:r>
        <w:rPr>
          <w:rStyle w:val="PeydurmaNotes"/>
        </w:rPr>
        <w:t>&lt;«གཡུང་»ཐུག&gt;</w:t>
      </w:r>
      <w:r>
        <w:rPr>
          <w:rStyle w:val="Tibetan"/>
        </w:rPr>
        <w:t>རྣམས་ནི་རྒྱུ་རྐྱེན་</w:t>
      </w:r>
      <w:r>
        <w:rPr>
          <w:rStyle w:val="PeydurmaNotes"/>
        </w:rPr>
        <w:t>&lt;«གཡུང་»རྒྱུན། «པེ་»རྒྱུན་རྐྱེན།&gt;</w:t>
      </w:r>
      <w:r>
        <w:rPr>
          <w:rStyle w:val="Tibetan"/>
        </w:rPr>
        <w:t>མ་མཆིས་པར། ། པད་མའི་རྩ་དང་དུང་མདོག་ལྟ་བུའི་འཛུམ་མི་སྟོན། །</w:t>
      </w:r>
      <w:r>
        <w:br/>
      </w:r>
      <w:r>
        <w:rPr>
          <w:rStyle w:val="Semantic"/>
        </w:rPr>
        <w:t>Exempts de bestialité (lit. état sauvage), débarrassés de l’arrogance et du mécontentement, les bouddhas qui sont la source de ce qui est noble pour les êtres, les vainqueurs, eux qui vainquent les ennemis, ne montrent pas sans cause ni condition leur sourire blanc comme la racine de lotus et la couleur de la conque.</w:t>
        <w:br/>
      </w:r>
      <w:r>
        <w:rPr>
          <w:rStyle w:val="Tibetan"/>
        </w:rPr>
        <w:t>བརྟན་པོ་ཉིད་ཀྱི་བློ་ཡིས་དུས་བབ་མཁྱེན་ལགས་ན། །</w:t>
      </w:r>
      <w:r>
        <w:br/>
      </w:r>
      <w:r>
        <w:rPr>
          <w:rStyle w:val="Semantic"/>
        </w:rPr>
        <w:t>[Votre] esprit qui est la stabilité elle-même sait que le moment est venu. Donc,</w:t>
        <w:br/>
      </w:r>
      <w:r>
        <w:rPr>
          <w:rStyle w:val="Tibetan"/>
        </w:rPr>
        <w:t>དགེ་སྦྱོང་རྒྱལ་དབང་ཉན་པ་སོམ་ཉི་འཚལ་བ་རྣམས། ། ཐུབ་པ་ཁྱུ་མཆོག་གི་ནི་གསུང་མཆོག་བརྟན་པ་དང་། ། བཟང་པོ་དག་གིས་ཐེ་ཚོམ་སྐྱེས་པ་བསལ་བར་གསོལ། །</w:t>
      </w:r>
      <w:r>
        <w:br/>
      </w:r>
      <w:r>
        <w:rPr>
          <w:rStyle w:val="Semantic"/>
        </w:rPr>
        <w:t>Veuillez disperser les questionnements des pratiquants (lit. śramaṇa) pris par (lit. qui ont) les doutes qui [vous] écoutent, Souverain des Vainqueurs, par vos paroles suprêmes qui sont stables et bienfaisantes (lit. nobles).</w:t>
        <w:br/>
      </w:r>
      <w:r>
        <w:rPr>
          <w:rStyle w:val="Tibetan"/>
        </w:rPr>
        <w:t>རྒྱ་མཚོ་དང་ནི་རི་རྒྱལ་ལྟ་བུར་བརྟན་པ་ཡི། ། མགོན་པོ་རྫོགས་སངས་རྒྱས་རྣམས་གྱི་ན་ད་</w:t>
      </w:r>
      <w:r>
        <w:rPr>
          <w:rStyle w:val="PeydurmaNotes"/>
        </w:rPr>
        <w:t>&lt;«གཡུང་»གྱིན་འདའ། «ཅོ་»ཀྱི་ནར། «ཞོལ་»གྱི་ནར།&gt;</w:t>
      </w:r>
      <w:r>
        <w:rPr>
          <w:rStyle w:val="Tibetan"/>
        </w:rPr>
        <w:t>འཛུམ་མི་སྟོན། །</w:t>
      </w:r>
      <w:r>
        <w:br/>
      </w:r>
      <w:r>
        <w:rPr>
          <w:rStyle w:val="Semantic"/>
        </w:rPr>
        <w:t>Les parfaits Bouddhas, les protecteurs qui sont aussi stables que l’océan et la reine des montagnes, ne montrent pas leur sourire sans raison.</w:t>
        <w:br/>
      </w:r>
      <w:r>
        <w:rPr>
          <w:rStyle w:val="Tibetan"/>
        </w:rPr>
        <w:t>གང་གི་དོན་དུ་དཔའ་བོ་འཛུམ་པ་སྟོན་མཛད་པ། ། དེ་ནི་ཁྱོད་ལ་སྐྱེ་བོ་ཕལ་ཆེན་</w:t>
      </w:r>
      <w:r>
        <w:rPr>
          <w:rStyle w:val="PeydurmaNotes"/>
        </w:rPr>
        <w:t>&lt;«གཡུང་»«ལི་»«པེ་»«སྣར་»«ཅོ་»«ཞོལ་»ཆེར།&gt;</w:t>
      </w:r>
      <w:r>
        <w:rPr>
          <w:rStyle w:val="Tibetan"/>
        </w:rPr>
        <w:t>ཉན་པར་འཚལ། །</w:t>
      </w:r>
      <w:r>
        <w:br/>
      </w:r>
      <w:r>
        <w:rPr>
          <w:rStyle w:val="Semantic"/>
        </w:rPr>
        <w:t>La raison pour laquelle [vous], Héros, avez montré votre sourire, ceci, d’innombrables personnes aimeraient l’entendre de vous.</w:t>
        <w:br/>
      </w:r>
      <w:r>
        <w:rPr>
          <w:rStyle w:val="Tibetan"/>
        </w:rPr>
        <w:t>འབྲུག་སྒྲ་ལྟ་བུའི་གསུང་ལྡན་པ</w:t>
      </w:r>
      <w:r>
        <w:rPr>
          <w:rStyle w:val="PeydurmaNotes"/>
        </w:rPr>
        <w:t>&lt;«ཅོ་»བརྟན་པ་ཡི།&gt;</w:t>
      </w:r>
      <w:r>
        <w:rPr>
          <w:rStyle w:val="Tibetan"/>
        </w:rPr>
        <w:t>། ། ཁྱུ་མཆོག་ལྟ་བུའི་ལྟ་སྟངས་ཅན། ། མི་མཆོག་མཆོད་པ་བགྱིད་པ་ཡི། ། འབྲས་བུ་ཅིར་འགྱུར་ལུང་བསྟན་གསོལ། །</w:t>
      </w:r>
      <w:r>
        <w:br/>
      </w:r>
      <w:r>
        <w:rPr>
          <w:rStyle w:val="Semantic"/>
        </w:rPr>
        <w:t>[Vous] qui possédez un verbe semblable au [tonitruant] cri (lit. son) du dragon, qui avez un regard semblable à une vache, veuillez révéler comment se montre (lit. devient) le résultat de faire des offrandes au suprême des humains.</w:t>
      </w:r>
    </w:p>
    <w:p>
      <w:pPr>
        <w:pStyle w:val="Com.paragraph"/>
      </w:pPr>
      <w:r>
        <w:rPr>
          <w:rStyle w:val="Communicative"/>
        </w:rPr>
        <w:t>Vénérable, les Tathāgatas, les Arhats, les complets et parfaits Bouddhas ne montrent pas leur sourire sans cause et sans condition. Quelle est donc la cause de votre sourire ? Quelles en sont les conditions ?</w:t>
      </w:r>
    </w:p>
    <w:p>
      <w:pPr>
        <w:pStyle w:val="Otherparagraph"/>
      </w:pPr>
      <w:r>
        <w:rPr>
          <w:rStyle w:val="Tibetan"/>
        </w:rPr>
        <w:t>བཙུན་པ་</w:t>
      </w:r>
      <w:r>
        <w:br/>
      </w:r>
      <w:r>
        <w:rPr>
          <w:rStyle w:val="Semantic"/>
        </w:rPr>
        <w:t>Vénérable,</w:t>
        <w:br/>
      </w:r>
      <w:r>
        <w:rPr>
          <w:rStyle w:val="Tibetan"/>
        </w:rPr>
        <w:t>དེ་བཞིན་གཤེགས་པ་དགྲ་བཅོམ་པ་ཡང་དག་པར་རྫོགས་པའི་སངས་རྒྱས་རྣམས་ནི་རྒྱུ་མ་མཆིས་རྐྱེན་མ་མཆིས་པར་འཛུམ་པ་སྟོན་པར་མི་མཛད་ན།</w:t>
      </w:r>
      <w:r>
        <w:br/>
      </w:r>
      <w:r>
        <w:rPr>
          <w:rStyle w:val="Semantic"/>
        </w:rPr>
        <w:t>les Tathāgatas, les Arhats, les complets et parfaits Bouddhas ne montrent pas leur sourire sans cause et sans condition. De ce fait,</w:t>
        <w:br/>
      </w:r>
      <w:r>
        <w:rPr>
          <w:rStyle w:val="Tibetan"/>
        </w:rPr>
        <w:t>བཙུན་པ་</w:t>
      </w:r>
      <w:r>
        <w:br/>
      </w:r>
      <w:r>
        <w:rPr>
          <w:rStyle w:val="Semantic"/>
        </w:rPr>
        <w:t>Vénérable,</w:t>
        <w:br/>
      </w:r>
      <w:r>
        <w:rPr>
          <w:rStyle w:val="Tibetan"/>
        </w:rPr>
        <w:t>འཛུམ་པ་མཛད་པའི་རྒྱུ་གང་</w:t>
      </w:r>
      <w:r>
        <w:rPr>
          <w:rStyle w:val="PeydurmaNotes"/>
        </w:rPr>
        <w:t>&lt;«ལི་»+ལག&gt;</w:t>
      </w:r>
      <w:r>
        <w:rPr>
          <w:rStyle w:val="Tibetan"/>
        </w:rPr>
        <w:t>ལགས་</w:t>
      </w:r>
      <w:r>
        <w:br/>
      </w:r>
      <w:r>
        <w:rPr>
          <w:rStyle w:val="Semantic"/>
        </w:rPr>
        <w:t>quelle est la cause de votre sourire ?</w:t>
        <w:br/>
      </w:r>
      <w:r>
        <w:rPr>
          <w:rStyle w:val="Tibetan"/>
        </w:rPr>
        <w:t>རྐྱེན་གང་ལགས།</w:t>
      </w:r>
      <w:r>
        <w:br/>
      </w:r>
      <w:r>
        <w:rPr>
          <w:rStyle w:val="Semantic"/>
        </w:rPr>
        <w:t>Quelle en sont ses conditions ? »</w:t>
      </w:r>
    </w:p>
    <w:p>
      <w:pPr>
        <w:pStyle w:val="Com.paragraph"/>
      </w:pPr>
      <w:r>
        <w:rPr>
          <w:rStyle w:val="Communicative"/>
        </w:rPr>
        <w:t>— Ānanda, il en est ainsi, répondit le Bienheureux. Il en est ainsi. Effectivement, Ānanda, les Tathāgatas, les Arhats, les complets et parfaits Bouddhas ne montrent pas leur sourire sans cause et sans condition. As-tu vu le brahmane qui a offert un chariot au Tathāgata ?</w:t>
        <w:br/>
        <w:t>— Vénérable, je l’ai vu.</w:t>
      </w:r>
    </w:p>
    <w:p>
      <w:pPr>
        <w:pStyle w:val="Otherparagraph"/>
      </w:pPr>
      <w:r>
        <w:rPr>
          <w:rStyle w:val="Tibetan"/>
        </w:rPr>
        <w:t>བཅོམ་ལྡན་འདས་ཀྱིས་བཀའ་སྩལ་པ།</w:t>
      </w:r>
      <w:r>
        <w:br/>
      </w:r>
      <w:r>
        <w:rPr>
          <w:rStyle w:val="Semantic"/>
        </w:rPr>
        <w:t>Le Bienheureux dit : «</w:t>
        <w:br/>
      </w:r>
      <w:r>
        <w:rPr>
          <w:rStyle w:val="Tibetan"/>
        </w:rPr>
        <w:t>ཀུན་དགའ་བོ་</w:t>
      </w:r>
      <w:r>
        <w:br/>
      </w:r>
      <w:r>
        <w:rPr>
          <w:rStyle w:val="Semantic"/>
        </w:rPr>
        <w:t>Ānanda,</w:t>
        <w:br/>
      </w:r>
      <w:r>
        <w:rPr>
          <w:rStyle w:val="Tibetan"/>
        </w:rPr>
        <w:t>དེ་ནི་དེ་བཞིན་ནོ། །</w:t>
      </w:r>
      <w:r>
        <w:br/>
      </w:r>
      <w:r>
        <w:rPr>
          <w:rStyle w:val="Semantic"/>
        </w:rPr>
        <w:t>C’est comme ceci.</w:t>
        <w:br/>
      </w:r>
      <w:r>
        <w:rPr>
          <w:rStyle w:val="Tibetan"/>
        </w:rPr>
        <w:t>དེ་ནི་དེ་བཞིན་ཏེ།</w:t>
      </w:r>
      <w:r>
        <w:br/>
      </w:r>
      <w:r>
        <w:rPr>
          <w:rStyle w:val="Semantic"/>
        </w:rPr>
        <w:t>C’est comme ceci. De plus,</w:t>
        <w:br/>
      </w:r>
      <w:r>
        <w:rPr>
          <w:rStyle w:val="Tibetan"/>
        </w:rPr>
        <w:t>ཀུན་དགའ་བོ་</w:t>
      </w:r>
      <w:r>
        <w:br/>
      </w:r>
      <w:r>
        <w:rPr>
          <w:rStyle w:val="Semantic"/>
        </w:rPr>
        <w:t>Ānanda,</w:t>
        <w:br/>
      </w:r>
      <w:r>
        <w:rPr>
          <w:rStyle w:val="Tibetan"/>
        </w:rPr>
        <w:t>དེ་བཞིན་གཤེགས་པ་དགྲ་བཅོམ་པ་ཡང་དག་པར་རྫོགས་པའི་སངས་རྒྱས་རྣམས་ནི་རྒྱུ་མེད་རྐྱེན་མེད་པར་འཛུམ་པ་མི་མཛད་དོ། །</w:t>
      </w:r>
      <w:r>
        <w:br/>
      </w:r>
      <w:r>
        <w:rPr>
          <w:rStyle w:val="Semantic"/>
        </w:rPr>
        <w:t>les Tathāgatas, les Arhats, les complets et parfaits Bouddhas ne montrent pas leur sourire sans cause et sans condition.</w:t>
        <w:br/>
      </w:r>
      <w:r>
        <w:rPr>
          <w:rStyle w:val="Tibetan"/>
        </w:rPr>
        <w:t>ཀུན་དགའ་བོ་</w:t>
      </w:r>
      <w:r>
        <w:br/>
      </w:r>
      <w:r>
        <w:rPr>
          <w:rStyle w:val="Semantic"/>
        </w:rPr>
        <w:t>Ānanda,</w:t>
        <w:br/>
      </w:r>
      <w:r>
        <w:rPr>
          <w:rStyle w:val="Tibetan"/>
        </w:rPr>
        <w:t>ཁྱོད་ཀྱིས་བྲམ་ཟེ་གང་གིས་དེ་བཞིན་གཤེགས་པ་ལ་ཤིང་རྟ་བསྟབས་པ་མཐོང་ངམ།</w:t>
      </w:r>
      <w:r>
        <w:br/>
      </w:r>
      <w:r>
        <w:rPr>
          <w:rStyle w:val="Semantic"/>
        </w:rPr>
        <w:t>as-tu vu le brahmane qui a offert un chariot au Tathāgata ? »</w:t>
        <w:br/>
      </w:r>
      <w:r>
        <w:rPr>
          <w:rStyle w:val="Tibetan"/>
        </w:rPr>
        <w:t>བཙུན་པ་</w:t>
      </w:r>
      <w:r>
        <w:br/>
      </w:r>
      <w:r>
        <w:rPr>
          <w:rStyle w:val="Semantic"/>
        </w:rPr>
        <w:t>« Vénérable,</w:t>
        <w:br/>
      </w:r>
      <w:r>
        <w:rPr>
          <w:rStyle w:val="Tibetan"/>
        </w:rPr>
        <w:t>མཐོང་ལགས་སོ། །</w:t>
      </w:r>
      <w:r>
        <w:br/>
      </w:r>
      <w:r>
        <w:rPr>
          <w:rStyle w:val="Semantic"/>
        </w:rPr>
        <w:t>je l’ai vu. »</w:t>
      </w:r>
    </w:p>
    <w:p>
      <w:pPr>
        <w:pStyle w:val="Com.paragraph"/>
      </w:pPr>
      <w:r>
        <w:rPr>
          <w:rStyle w:val="Communicative"/>
        </w:rP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Qui-Offre-un-Chariot le bouddha solitaire. Voici ce qu’il tirera à long terme de ses offrandes. »</w:t>
      </w:r>
    </w:p>
    <w:p>
      <w:pPr>
        <w:pStyle w:val="Otherparagraph"/>
      </w:pPr>
      <w:r>
        <w:rPr>
          <w:rStyle w:val="Tibetan"/>
        </w:rPr>
        <w:t>ཀུན་དགའ་བོ་</w:t>
      </w:r>
      <w:r>
        <w:br/>
      </w:r>
      <w:r>
        <w:rPr>
          <w:rStyle w:val="Semantic"/>
        </w:rPr>
        <w:t>« Ānanda,</w:t>
        <w:br/>
      </w:r>
      <w:r>
        <w:rPr>
          <w:rStyle w:val="Tibetan"/>
        </w:rPr>
        <w:t>བྲམ་ཟེ་འདི་ནི། དགེ་བའི་རྩ་བ་འདིས་བསྐལ་པ་བཅུ་གསུམ་གྱི་བར་དུ་ལོག་པར་ལྟུང་བར་མི་འགྱུར་ཏེ།</w:t>
      </w:r>
      <w:r>
        <w:br/>
      </w:r>
      <w:r>
        <w:rPr>
          <w:rStyle w:val="Semantic"/>
        </w:rPr>
        <w:t>ce brahmane, grâce à cette racine vertueuse, ne tombera pas dans les conditions contraires pendant treize éons et</w:t>
        <w:br/>
      </w:r>
      <w:r>
        <w:rPr>
          <w:rStyle w:val="Tibetan"/>
        </w:rPr>
        <w:t>བསྐལ་པ་བཅུ་གསུམ་གྱི་བར་དུ་ལྷ་རྣམས་དང་མི་རྣམས་ཀྱི་ནང་དུ་ཉིང་མཚམས་སྦྱར་ཞིང་</w:t>
      </w:r>
      <w:r>
        <w:rPr>
          <w:rStyle w:val="PeydurmaNotes"/>
        </w:rPr>
        <w:t>&lt;«གཡུང་»«ལི་»«པེ་»«ཅོ་»ཅིང་།&gt;</w:t>
      </w:r>
      <w:r>
        <w:rPr>
          <w:rStyle w:val="Tibetan"/>
        </w:rPr>
      </w:r>
      <w:r>
        <w:br/>
      </w:r>
      <w:r>
        <w:rPr>
          <w:rStyle w:val="Semantic"/>
        </w:rPr>
        <w:t>pendant treize éons, il passera la lisière [de sa prochaine vie] parmi les dieux et les hommes et</w:t>
        <w:br/>
      </w:r>
      <w:r>
        <w:rPr>
          <w:rStyle w:val="Tibetan"/>
        </w:rPr>
        <w:t>འཁོར་བར་གྱུར་ནས་</w:t>
      </w:r>
      <w:r>
        <w:br/>
      </w:r>
      <w:r>
        <w:rPr>
          <w:rStyle w:val="Semantic"/>
        </w:rPr>
        <w:t>il tournera [dans ces naissances], puis</w:t>
        <w:br/>
      </w:r>
      <w:r>
        <w:rPr>
          <w:rStyle w:val="Tibetan"/>
        </w:rPr>
        <w:t>སྲིད་པ་ཐ་མ་དང་གནས་ཐ་མ་ལ་མིར་སྐྱེ་བ་ཐོབ་སྟེ་</w:t>
      </w:r>
      <w:r>
        <w:br/>
      </w:r>
      <w:r>
        <w:rPr>
          <w:rStyle w:val="Semantic"/>
        </w:rPr>
        <w:t>il obtiendra une naissance humaine lors de sa dernière existence et dans le dernier endroit [qu’il connaîtra] et</w:t>
        <w:br/>
      </w:r>
      <w:r>
        <w:rPr>
          <w:rStyle w:val="Tibetan"/>
        </w:rPr>
        <w:t>རབ་ཏུ་འབྱུང་བར་འགྱུར་ལ།</w:t>
      </w:r>
      <w:r>
        <w:br/>
      </w:r>
      <w:r>
        <w:rPr>
          <w:rStyle w:val="Semantic"/>
        </w:rPr>
        <w:t>il se retirera du monde et</w:t>
        <w:br/>
      </w:r>
      <w:r>
        <w:rPr>
          <w:rStyle w:val="Tibetan"/>
        </w:rPr>
        <w:t>དེས་སློབ་དཔོན་མེད་པ་དང་མན་ངག་མེད་པར་བྱང་ཆུབ་ཀྱི་ཕྱོགས་དང་འཐུན་པའི་ཆོས་སུམ་ཅུ་རྩ་བདུན་མངོན་དུ་བྱས་ནས།</w:t>
      </w:r>
      <w:r>
        <w:br/>
      </w:r>
      <w:r>
        <w:rPr>
          <w:rStyle w:val="Semantic"/>
        </w:rPr>
        <w:t>sans instructeur et sans instructions, il intégrera les trente-sept éléments qui correspondent à la direction de l’éveil et</w:t>
        <w:br/>
      </w:r>
      <w:r>
        <w:rPr>
          <w:rStyle w:val="Tibetan"/>
        </w:rPr>
        <w:t>རང་སངས་རྒྱས་ཀྱི་བྱང་ཆུབ་མངོན་སུམ་དུ་བྱེད་པར་འགྱུར་ཏེ།</w:t>
      </w:r>
      <w:r>
        <w:br/>
      </w:r>
      <w:r>
        <w:rPr>
          <w:rStyle w:val="Semantic"/>
        </w:rPr>
        <w:t>il manifestera l’état de l’éveil des bouddhas solitaires et</w:t>
        <w:br/>
      </w:r>
      <w:r>
        <w:rPr>
          <w:rStyle w:val="Tibetan"/>
        </w:rPr>
        <w:t>རང་སངས་རྒྱས་ཤིང་རྟ་སྦྱིན་ཞེས་བྱ་བར་འགྱུར་རོ། །</w:t>
      </w:r>
      <w:r>
        <w:br/>
      </w:r>
      <w:r>
        <w:rPr>
          <w:rStyle w:val="Semantic"/>
        </w:rPr>
        <w:t>il deviendra le bouddha solitaire Qui-Offre-un-Chariot.</w:t>
        <w:br/>
      </w:r>
      <w:r>
        <w:rPr>
          <w:rStyle w:val="Tibetan"/>
        </w:rPr>
        <w:t>དེའི་སྦྱིན་པར་བྱ་བའི་ཆོས་ནི་འདི་ཡིན་ནོ། ། ། །</w:t>
      </w:r>
      <w:r>
        <w:br/>
      </w:r>
      <w:r>
        <w:rPr>
          <w:rStyle w:val="Semantic"/>
        </w:rPr>
        <w:t>Ceci est ce qu’il a obtenu de la générosité.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