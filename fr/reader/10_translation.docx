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Fleur-de-Jasmin</w:t>
      </w:r>
    </w:p>
    <w:p>
      <w:pPr>
        <w:pStyle w:val="Com.paragraphtrans"/>
      </w:pPr>
      <w:r>
        <w:rPr>
          <w:rStyle w:val="Communicative"/>
        </w:rPr>
        <w:t>Voici une histoire que le Bienheureux conta lorsqu’il séjournait à Śrāvastī. À cette époque, dans la ville de Śrāvastī,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Cependant, malgré son désir d’enfant, il n’en avait toujours pas. Alors, il priait les dieux. Il adressa ses prières aux dieux comme Paśupati, Varuṇa, Kubera, Śakra et Brahmā, aux dieux des parcs, aux dieux des forêts, aux dieux des croisements de quatre routes, aux dieux des croisements de trois routes, aux dieux qui reçoivent les offrandes jetées, aux dieux qui naissent en même temps que soi et à ceux qui suivent constamment les personnes vertueuses.</w:t>
      </w:r>
    </w:p>
    <w:p>
      <w:pPr>
        <w:pStyle w:val="Com.paragraphtrans"/>
      </w:pPr>
      <w:r>
        <w:rPr>
          <w:rStyle w:val="Communicative"/>
        </w:rPr>
      </w:r>
      <w:r>
        <w:rPr>
          <w:rStyle w:val="Communicative"/>
          <w:i/>
        </w:rPr>
        <w:t>Bien qu’il soit communément accepté que les prières font naître des enfants, il n’en est rien. Si tel était le cas, chaque foyer devrait avoir mille enfants, comme les monarques universels. Or, trois choses font naître les enfants depuis toujours : les deux parents ont un rapport sous l’impulsion du désir, la mère, qui est en âge de procréer, est en période fertile et un être dans l’état intermédiaire se trouve aux alentours. De plus, cet être doit éprouver soit de l’attirance, soit de l’aversion envers l’un de ses futurs parents.</w:t>
      </w:r>
      <w:r>
        <w:rPr>
          <w:rStyle w:val="Communicative"/>
        </w:rPr>
      </w:r>
    </w:p>
    <w:p>
      <w:pPr>
        <w:pStyle w:val="Com.paragraphtrans"/>
      </w:pPr>
      <w:r>
        <w:rPr>
          <w:rStyle w:val="Communicative"/>
        </w:rPr>
        <w:t>Ainsi, cet homme priait avec ferveur lorsqu’un grand être entra dans le sein de son épouse. Cet être était renommé pour sa grandeur. Il était sur sa dernière existence. Il avait trouvé ce qu’il cherchait. Il était en position d’atteindre la libération. Il avait accumulé les mérites. Son regard s’était détourné du cycle des existences. Son regard était tourné vers l’au-delà de la souffrance. Il ne voulait plus des naissances du cycle des existences et son corps suivant serait le dernier.</w:t>
      </w:r>
    </w:p>
    <w:p>
      <w:pPr>
        <w:pStyle w:val="Com.paragraphtrans"/>
      </w:pPr>
      <w:r>
        <w:rPr>
          <w:rStyle w:val="Communicative"/>
        </w:rPr>
      </w:r>
      <w:r>
        <w:rPr>
          <w:rStyle w:val="Communicative"/>
          <w:i/>
        </w:rPr>
        <w:t>Certaines femmes à l’intelligence naturelle possèdent cinq particularités. Elles savent quand un homme les désire et quand il ne les désire pas. Elles savent quand elles sont fertiles et quand terminent leurs menstruations. Elles savent quand elles sont enceintes. Elles savent de qui elles attendent un enfant. Elles savent que c’est un garçon ou une fille parce qu’un garçon se blottit dans le ventre du côté droit et une fille du côté gauche.</w:t>
      </w:r>
      <w:r>
        <w:rPr>
          <w:rStyle w:val="Communicative"/>
        </w:rPr>
      </w:r>
    </w:p>
    <w:p>
      <w:pPr>
        <w:pStyle w:val="Com.paragraphtrans"/>
      </w:pPr>
      <w:r>
        <w:rPr>
          <w:rStyle w:val="Communicative"/>
        </w:rPr>
        <w:t>L’épouse de ce père de famille fut transportée de joie lorsqu’elle tomba enceinte. Elle fit appeler son mari : « Bien-aimé, j’attends un enfant ! dit-elle. Réjouissez-vous ! Je suis sûre que c’est un garçon : il se blottit du côté droit de mon ventre. » Submergé de joie, il se redressa, leva le bras droit et exprima tout son bonheur : « Il me sera enfin donné de voir le visage de l’enfant que j’attends depuis si longtemps ! Qu’il soit digne de moi ! Qu’il ne soit pas indigne de moi ! Puisse-t-il me succéder ! Puisse-t-il pourvoir à mes besoins en retour du soin dont je vais l’entourer ! Puisse-t-il se servir des biens que je lui laisserai ! Puisse ma lignée familiale perdurer longtemps ! Lorsque nous décéderons, puisse-t-il faire l’aumône et accumuler des mérites en notre nom, quelle qu’en soit la quantité ! Puisse-t-il ensuite dédier ces mérites pour qu’ils nous parviennent à tous les deux, où que nous soyons partis et renés ! »</w:t>
      </w:r>
    </w:p>
    <w:p>
      <w:pPr>
        <w:pStyle w:val="Com.paragraphtrans"/>
      </w:pPr>
      <w:r>
        <w:rPr>
          <w:rStyle w:val="Communicative"/>
        </w:rPr>
        <w:t>Plein de prévenances pour l’enfant, le père de famille installa confortablement son épouse à l’étage. Il lui procura ce qui convient à la chaleur lorsqu’il faisait chaud, ce qui convient au froid lorsqu’il faisait froid. Il lui procura les aliments indiqués par le médecin et les aliments dont aucun des goûts n’est excessif : ceux qui ne sont ni amers, ni acides, ni salés, ni sucrés, ni piquants, ni astringents. On la para de colliers courts et longs, et comme une jeune déesse qui évolue dans un jardin merveilleux, on la porta d’un lit à un autre, d’un siège à un autre, lui évitant ainsi de toucher le sol. On la préserva aussi de tout bruit désagréable.</w:t>
      </w:r>
    </w:p>
    <w:p>
      <w:pPr>
        <w:pStyle w:val="Com.paragraphtrans"/>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Com.paragraphtrans"/>
      </w:pPr>
      <w:r>
        <w:rPr>
          <w:rStyle w:val="Communicative"/>
        </w:rPr>
      </w:r>
      <w:r>
        <w:rPr>
          <w:rStyle w:val="Communicative"/>
          <w:i/>
        </w:rPr>
        <w:t>« 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Com.paragraphtrans"/>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Com.paragraphtrans"/>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Com.paragraphtrans"/>
      </w:pPr>
      <w:r>
        <w:rPr>
          <w:rStyle w:val="Communicative"/>
        </w:rPr>
        <w:t>Ainsi, tandis que l’honorable Aniruddha scrutait le monde, il vit qu’un être qui entamait sa dernière existence dans le sein de l’épouse de ce père de famille. Il se demanda qui lui permettrait de se libérer, le Bouddha ou un auditeur, et vit que lui-même devrait le faire. Puisqu’il était déjà l’ami spirituel de cette famille, l’honorable Aniruddha se rendit chez eux seul, sans compagnon ni serviteur, pour décider les futurs parents.</w:t>
        <w:br/>
        <w:t>« Être sublime, venez-vous seul, sans compagnon ni serviteur parce que vous n’avez personne pour vous servir ? demanda le père de famille.</w:t>
        <w:br/>
        <w:t>— En dehors de ceux que seuls vous et les vôtres pourriez mettre à mon service, où pourrais-je trouver quelqu’un ? Seuls ceux que vous me procurez me servent, répondit l’honorable moine.</w:t>
        <w:br/>
        <w:t>— Être sublime, mon épouse attend un enfant. S’il s’avérait être un garçon, je vous l’offrirai comme serviteur.</w:t>
        <w:br/>
        <w:t>— Les vertueux tiennent leurs promesses », remarqua l’honorable Aniruddha avant de s’en aller.</w:t>
      </w:r>
    </w:p>
    <w:p>
      <w:pPr>
        <w:pStyle w:val="Com.paragraphtrans"/>
      </w:pPr>
      <w:r>
        <w:rPr>
          <w:rStyle w:val="Communicative"/>
        </w:rPr>
        <w:t>Environ neuf mois plus tard, l’épouse du père de famille donna naissance à un fils bien proportionné, beau et agréable au regard. Tout son corps exhalait la senteur de fleur de jasmin. Toute la maison était emplie de ce parfum. De plus, ces fleurs étaient tombées en pluie sur toute la maison à son entrée dans le sein maternel et au moment où il naquit. Lors des célébrations de sa naissance, il fut nommé Fleur-de-Jasmin du fait des pluies de fleurs qui ont accompagnées ses premiers moments de vie.</w:t>
      </w:r>
    </w:p>
    <w:p>
      <w:pPr>
        <w:pStyle w:val="Com.paragraphtrans"/>
      </w:pPr>
      <w:r>
        <w:rPr>
          <w:rStyle w:val="Communicative"/>
        </w:rPr>
        <w:t>Fleur-de-Jasmin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Com.paragraphtrans"/>
      </w:pPr>
      <w:r>
        <w:rPr>
          <w:rStyle w:val="Communicative"/>
        </w:rPr>
        <w:t>Un jour, l’honorable Aniruddha vit qu’il était temps que Fleur-de-Jasmin se retire du monde. Il se rendit dans la maison du garçon et dit :</w:t>
        <w:br/>
        <w:t>« Père de famille, tu m’avais donné ce garçon comme serviteur avant qu’il naisse. Les vertueux tiennent leurs promesses. C’est bien celle que tu avais faite, n’est-ce pas ?</w:t>
        <w:br/>
        <w:t>— Être sublime, je vous ai bien fait cette promesse », répondit le père de famille. Puis, prenant son fils par les deux mains, il l’offrit à l’honorable Aniruddha en disant :</w:t>
        <w:br/>
        <w:t>« Mon enfant, je t’avais offert au sublime Anirudha avant que tu naisses. Suis-le et mets-toi à son service.</w:t>
        <w:br/>
        <w:t>— Ceci me sera profitable », répondit le jeune homme, qui alla auprès de l’honorable moine. Aniruddha instruisit parfaitement le père de famille. Il s’exprima de sorte qu’il en assimilât entièrement le contenu, qu’il prît conscience de ses capacités à appliquer l’enseignement et qu’il se réjouît de pouvoir le faire. Puis, il se leva de son siège et s’en alla.</w:t>
      </w:r>
    </w:p>
    <w:p>
      <w:pPr>
        <w:pStyle w:val="Com.paragraphtrans"/>
      </w:pPr>
      <w:r>
        <w:rPr>
          <w:rStyle w:val="Communicative"/>
        </w:rPr>
        <w:t>L’honorable Aniruddha le mena au monastère, lui permit de se retirer du monde en tant que novice, lui donna l’ordination complète et lui accorda la transmission orale des pratiques monastiques. De son côté, il s’efforça, s’appliqua et s’évertua à éliminer toutes les émotions perturbatrices et il manifesta l’état d’arhat.</w:t>
      </w:r>
    </w:p>
    <w:p>
      <w:pPr>
        <w:pStyle w:val="Com.paragraphtrans"/>
      </w:pPr>
      <w:r>
        <w:rPr>
          <w:rStyle w:val="Communicative"/>
        </w:rPr>
      </w:r>
      <w:r>
        <w:rPr>
          <w:rStyle w:val="Communicative"/>
          <w:i/>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r>
        <w:rPr>
          <w:rStyle w:val="Communicative"/>
        </w:rPr>
      </w:r>
    </w:p>
    <w:p>
      <w:pPr>
        <w:pStyle w:val="Com.paragraphtrans"/>
      </w:pPr>
      <w:r>
        <w:rPr>
          <w:rStyle w:val="Communicative"/>
        </w:rPr>
        <w:t>Ses pouvoirs surnaturels et sa puissance était grands. Il avait atteint la concentration, puis les parfaites libérations, puis les samādhis et finalement les absorptions méditatives. Il entrait dans une absorption méditative et en ressortait pour une autre aussi rapidement qu’une aiguille transperce un pétale. Par après, l’honorable Fleur-de-Jasmin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Comment pourrais-je repayer la bonté du Bienheureux ? » Puis, « L’apparition d’un Bouddha dans le monde et toutes les activités qu’il déploie ne visent qu’au bien des êtres. Oui, c’est ce que je dois faire. Existe-t-il des personnes que je puisse discipliner ? » Il vit en tout premier lieu ses propres parents et vit par l’esprit qu’ils seraient disciplinés par les pouvoirs surnaturels. Sur le champ, il disparut du Parc du prince Jeta et émergea du sol devant eux, dans la maison familiale. Il s’éleva dans les airs. Il accomplit les miracles de s’élever dans l’espace, d’y demeurer immobile, de faire tomber la pluie et de faire filer des éclairs. Puis, il se posa et s’assit sur le siège disposé pour lui. Il leur enseigna ce qui leur correspondait. Comme le diamant pulvérise la roche, la sagesse qui s’éleva en eux alors qu’ils étaient encore assis pulvérisa les vingt croyances les plus fortes qui identifient le moi aux agrégats, cet amas de choses en continuelle destruction. Ainsi, ils manifestèrent le résultat de l’entrée dans le courant. Ses parents furent établis dans la pratique des vérités. Ils pratiquèrent la générosité et accumulèrent les mérites.</w:t>
      </w:r>
    </w:p>
    <w:p>
      <w:pPr>
        <w:pStyle w:val="Com.paragraphtrans"/>
      </w:pPr>
      <w:r>
        <w:rPr>
          <w:rStyle w:val="Communicative"/>
        </w:rPr>
        <w:t>« Vénérable, demandèrent les moines au Bienheureux, quelles actions ont valu à Fleur-de-Jasmin de naître dans une famille qui vit dans l’opulence, qui possède de grandes richesses et d’innombrables biens ? Quelles actions lui ont valu d’être beau, bien proportionné et agréable au regard ? Quelles actions a-t-il réalisées pour que, juste après sa naissance, tout son corps exhale la senteur de fleur de jasmin, pour qu’il pleuve des fleurs de jasmin à son entrée dans le sein maternel et à sa naissance, Quelles actions lui ont valu de vous contenter et ne rien faire qui vous déplaise, de se retirer du monde selon votre enseignement, d’éliminer toutes les émotions perturbatrices et de manifester l’état d’arhat ? Quelles actions ses parents ont-ils réalisées pour que, grâce à lui, ils vous contentent, Bienheureux, et ne fassent rien qui vous déplaise ?</w:t>
        <w:br/>
        <w:t>— Ceci est arrivé par le pouvoir de ses souhaits, dit le Bienheureux.</w:t>
        <w:br/>
        <w:t>— Quels souhaits a-t-il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Étant arrivé en âge de se marier, il épousa une jeune femme. Son épouse et lui apprirent à se connaître par les jeux de la séduction, ils commencèrent à s’aimer l’un l’autre et laissèrent libre cours à leurs désirs. Plus tard, elle tomba enceinte. Environ neuf mois plus tard, elle donna le jour à un fils bien proportionné, beau et agréable au regard. Devenu un jeune homme, il ressentit de la dévotion pour l’enseignement du complet et parfait bouddha Kāśyapa. Il se retira du monde avec la permission de ses parents. Moine, il étudia le Tripiṭaka et devint un enseignant doté des connaissances et de l’éloquence qui libère autrui. Il établit ses deux parents dans une dévotion parfaite, les installa dans la pratique du refuge et les engagea à respecter certains vœux. Ils s’engagèrent ainsi dans la pratique de l’aumône et du partage de ses bienfaits.</w:t>
      </w:r>
    </w:p>
    <w:p>
      <w:pPr>
        <w:pStyle w:val="Com.paragraphtrans"/>
      </w:pPr>
      <w:r>
        <w:rPr>
          <w:rStyle w:val="Communicative"/>
        </w:rPr>
        <w:t>Un jour, Fleur-de-Jasmin pensa : “J’ai étudié tout ce qui devait l’être. Maintenant, je vais servir la saṅgha.” Il sollicita les dons de ses deux parents, de brahmanes et d’autres pères de famille qui ressentaient de la dévotion envers l’enseignement du Bouddha. Il put ainsi offrir à la saṅgha du riz, de la soupe, de la boisson et du gruau, des vêtements, de la nourriture, des couvertures, des coussins, des médicaments et des fournitures médicales. Il offrit aussi des aiguilles. Aux stūpas contenant des cheveux et des ongles du Bouddha Kāśyapa, il offrit des onctions d’huile de sésame, des onguents parfumés, des guirlandes de lampes à huile, des guirlandes de fleurs de jasmin et des ombrelles. Il répandit en offrande une de ces fleurs et fit le souhait suivant : “Quelle merveille ! Par ces racines vertueuses, où que je naisse, puissé-je toujours me trouver dans une famille qui vit dans l’opulence, qui possède de grandes richesses et d’innombrables biens. Puissé-je être bien proportionné, beau et agréable au regard. Puisse mon corps entier exhaler la senteur de fleur de jasmin. Puissent ces fleurs tomber en pluie sur ma maison quand j’entrerai dans le sein de ma mère et quand je naîtrai. Puissé-je contenter par mes actes le Bienheureux Bouddha que deviendra le jeune brahmane Uttara, selon la prophétie du complet et parfait Bouddha Kāśyapa. Puissé-je ne rien faire qui lui déplaise. M’étant retiré du monde d’après son enseignement et après avoir éliminé toutes les émotions perturbatrices, puissé-je manifester l’état d’arhat. Puissé-je être doté d’une sagesse aigüe. Puissé-je aussi atteindre la concentration, les parfaites libérations, les samādhis et les absorptions méditatives. Puissé-je entrer et sortir des absorptions méditatives avec rapidité, pouvoir entrer dans dans l’une et en ressortir pour une autre aussi rapidement qu’une aiguille transperce un pétale.”</w:t>
      </w:r>
    </w:p>
    <w:p>
      <w:pPr>
        <w:pStyle w:val="Com.paragraphtrans"/>
      </w:pPr>
      <w:r>
        <w:rPr>
          <w:rStyle w:val="Communicative"/>
        </w:rPr>
        <w:t>Ses parents le virent se recueillir et lui demandèrent quelle prière il réalisait. En réponse, il détailla les souhaits qu’il venait de formuler. “Puisses-tu être notre enfant à tous les deux, souhaitèrent-ils à leur tour. Puissions-nous être tes parents. Grâce à toi, puissions-nous contenter le Bienheureux Bouddha par nos actes. Puissions-nous ne rien faire qui lui déplaise.”</w:t>
      </w:r>
    </w:p>
    <w:p>
      <w:pPr>
        <w:pStyle w:val="Com.paragraphtrans"/>
      </w:pPr>
      <w:r>
        <w:rPr>
          <w:rStyle w:val="Communicative"/>
        </w:rPr>
        <w:t>Voyez-vous, moines, à cette époque, Fleur-de-Jasmin était ce moine. Il s’est retiré du monde selon l’enseignement du complet et parfait Bouddha Kāśyapa. Il a servi la saṅgha en accord avec le Dharma. Il a offert ses services au Bouddha, au Dharma et à la Saṅgha. Le résultat d’avoir ensuite formulé ces souhaits l’a toujours fait naître dans une famille qui vit dans l’opulence, qui possède de grandes richesses et d’innombrables biens. Il est devenu beau, bien proportionné et agréable au regard. À sa naissance, son corps tout entier a exhalé la senteur de fleur de jasmin et ces fleurs sont tombées en pluie à son entrée dans le sein maternel et à sa naissance.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il a manifesté l’état d’arhat. Du fait de ses souhaits, sa sagesse est devenue aigüe, il a atteint la concentration, les parfaites libérations, les samādhis et les absorptions méditatives. Maintenant, il entre et sort des absorptions méditatives avec rapidité. Il entre dans l’une et en ressort pour une autre aussi rapidement qu’une aiguille transperce un pétale. Ses parents d’alors sont ceux de sa vie actuelle. Ils avaient souhaité que, grâce à lui, ils puissent “contenter par leurs actes le roi des Śākyas et ne rien faire qui lui déplaise”.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