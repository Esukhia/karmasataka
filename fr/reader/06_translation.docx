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Udayin</w:t>
      </w:r>
    </w:p>
    <w:p>
      <w:pPr>
        <w:pStyle w:val="Com.paragraphtrans"/>
      </w:pPr>
      <w:r>
        <w:rPr>
          <w:rStyle w:val="Communicative"/>
        </w:rPr>
        <w:t>Voici une histoire que le Bienheureux conta lorsqu’il séjournait à Rājagṛha. 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Com.paragraphtrans"/>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 Il resta à Rājagṛha le temps qu’il voulut, puis il revêtit les habits monastiques et, le bol à aumône à la main, il entama le voyage qui le conduisit au pays de Kauśāmbī. Là, il s’installa dans le jardin du père de famille Ghoṣila. 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Com.paragraphtrans"/>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 L’honorable Piṇḍola­bhāradvāja discerna leurs pensées, leurs tendances habituelles, leurs tempéraments et leurs caractères, puis il leur enseigna ce qui leur correspondait. 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 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Com.paragraphtrans"/>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 Ils louèrent les propos de l’honorable Piṇḍola­bhāradvāja, s’en réjouirent et se prosternèrent à ses pieds en touchant ses pieds de leurs fronts et s’en allèrent. Toutes ces personnes qui avaient vu les vérités revenaient auprès de l’honorable Piṇḍola­bhāradvāja régulièrement pour écouter le Dharma.</w:t>
      </w:r>
    </w:p>
    <w:p>
      <w:pPr>
        <w:pStyle w:val="Com.paragraphtrans"/>
      </w:pPr>
      <w:r>
        <w:rPr>
          <w:rStyle w:val="Communicative"/>
        </w:rPr>
        <w:t>Plus tard, quand les habitants de Kauśāmbī formaient à nouveau des groupes et des assemblées et cheminaient vers le jardin du père de famille Ghoṣila, Udayin, le roi de Vatsa, apprêtait les quatre parties de son armée et partait à la chasse. Il vit l’énorme foule sur la route et demanda à ses ministres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w:t>
        <w:br/>
        <w:t>— Il est quelqu’un que je porte dans mon cœur depuis longtemps, répondit aussitôt le roi.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 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rajoutant à la contrariété du roi et intensifiant sa fureur.</w:t>
      </w:r>
    </w:p>
    <w:p>
      <w:pPr>
        <w:pStyle w:val="Com.paragraphtrans"/>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 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sortit de sa concentration méditative et reçut le roi en faisant six pas dans sa direction. À ce moment précis, la lumière que le corps du roi émettait disparut et le sol se fendit devant lui. La panique l’envahit tandis qu’il voyait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Com.paragraphtrans"/>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 Le prince, les ministres et la cour, qui avaient perdu leur roi, l’avaient recherché en vain, avant de rentrer au palais. Chacun pensait, interdit : « Nous ne l’avons pas retrouvé. Qu’allons-nous faire ? Où pourrions-nous aller ? » Personne ne parlait plus. La vie du palais était en suspens.</w:t>
      </w:r>
    </w:p>
    <w:p>
      <w:pPr>
        <w:pStyle w:val="Com.paragraphtrans"/>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Com.paragraphtrans"/>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 Il apprêta les quatre parties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 Il se rendit au jardin du père de famille Ghoṣila sur sa monture tant que c’était possible, puis il mit le pied à terre et entra dans le jardin. Il se prosterna aux pieds de l’honorable Piṇḍola­bhāradvāja et s’assit devant lui pour écouter le Dharma. L’Ancien lui enseigna ce qui lui correspondait.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 Être sublime, dit-il,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Com.paragraphtrans"/>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 Il l’instruisit encore par de nombreux autres discours sur le Dharma, qu’il lui fit aussi assimiler entièrement. Il lui fit prendre conscience de ses capacités et le réjouit de pouvoir les appliquer. Alors, il se leva de son siège et s’en alla.</w:t>
      </w:r>
    </w:p>
    <w:p>
      <w:pPr>
        <w:pStyle w:val="Com.paragraphtrans"/>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 À son arrivée, le père de famille Ghoṣila l’hébergea dans son jardin. Ensuite, Udayin, le roi de Vatsa, fut informé que le Bienheureux avait voyagé à travers le pays de Vatsa, qu’il était arrivé à Kauśāmbī et qu’il logeait dans le jardin du père de famille Ghoṣila. Il alla voir le Bienheureux, se prosterna devant lui en touchant ses pieds de la tête et s’assit auprès de lui. Par un discours sur le Dharma, le Bienheureux instruisit parfaitement Udayin, le roi de Vatsa. Il s’exprima de sorte que le roi en assimilât entièrement le contenu, qu’il prît conscience de ses capacités à appliquer l’enseignement et qu’il se réjouît de pouvoir le faire. Il l’instruisit encore par de nombreux autres discours sur le Dharma, qu’il lui fit assimiler entièrement. Il lui fit prendre conscience de ses capacités, le réjouit de pouvoir les appliquer, puis il se tint en silence.</w:t>
      </w:r>
    </w:p>
    <w:p>
      <w:pPr>
        <w:pStyle w:val="Com.paragraphtrans"/>
      </w:pPr>
      <w:r>
        <w:rPr>
          <w:rStyle w:val="Communicative"/>
        </w:rPr>
        <w:t>Le roi Udayin comprit que le discours du Bienheureux était terminé. Il se leva de son siège, replia son vêtement supérieur sur une épaule, le laissa retomber devant lui, joignit les mains, s’inclina en direction du Bienheureux. « Bienheureux, demanda-t-il,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 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 Il revenait de temps à autre auprès du Bienheureux pour écouter le Dharma, après quoi il ne manquait jamais de rendre hommage à l’honorable Piṇḍola­bhāradvāja, la seule personne dont il cultivait assidûment la compagnie.</w:t>
      </w:r>
    </w:p>
    <w:p>
      <w:pPr>
        <w:pStyle w:val="Com.paragraphtrans"/>
      </w:pPr>
      <w:r>
        <w:rPr>
          <w:rStyle w:val="Communicative"/>
        </w:rPr>
        <w:t>Voyant ceci, les moines se demandèrent pour quelle raison le roi rendait-il visite à l’honorable Piṇḍola­bhāradvāja, mais à personne d’autre. On leur raconta alors toutes les aventures du roi.</w:t>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aurait entouré de tous les soins.</w:t>
      </w:r>
    </w:p>
    <w:p>
      <w:pPr>
        <w:pStyle w:val="Com.paragraphtrans"/>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 xml:space="preserve">Le jeune enfant grandit grâce au lait, au yaourt, au beurre, au beurre clarifié et au beurre sur-clarifié dont il était nourri. 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Com.paragraphtrans"/>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 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Com.paragraphtrans"/>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 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Com.paragraphtrans"/>
      </w:pPr>
      <w:r>
        <w:rPr>
          <w:rStyle w:val="Communicative"/>
        </w:rPr>
        <w:t>Voyant ceci, le roi fut pris d’une grande fureur. Il décida d’aller couper la tête du sage, qui était le fils du prêtre-conseiller de son royaume, et qui n’avait pourtant pas daigné le recevoir ni même se lever à son arrivée. 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 il se prosterna aux pieds du sage et lui demanda pardon. “Grand roi, lui répondit le sage, je vous pardonne volontiers, mais demandez donc pardon à votre propre esprit.” 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Com.paragraphtrans"/>
      </w:pPr>
      <w:r>
        <w:rPr>
          <w:rStyle w:val="Communicative"/>
        </w:rPr>
        <w:t>Voyez-vous, moines, celui qui était le sage est aujourd’hui Piṇḍola­bhāradvāja. Celui qui était le roi Mérou est aujourd’hui Udayin, le roi de Vatsa. À cette époque, ses pensées malveillantes ont fait disparaître son halo de lumière. Le sol s’est aussi ouvert. Puis, au moment où son cœur fut à nouveau empli de joie, le halo de lumière est réapparu et la crevasse s’est refermée. À notre époque aussi, ses pensées malveillantes ont fait disparaître sa lumière et le sol s’est ouvert. Comme précédemment, au moment où son cœur fut à nouveau empli de joie, sa lumière est réapparue et le sol s’est refermé.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