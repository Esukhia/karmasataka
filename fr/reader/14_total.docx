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Cinquième feuillet</w:t>
      </w:r>
    </w:p>
    <w:p>
      <w:pPr>
        <w:pStyle w:val="Otherparagraph"/>
      </w:pPr>
      <w:r>
        <w:rPr>
          <w:rStyle w:val="Tibetan"/>
        </w:rPr>
        <w:t>བམ་པོ་ལྔ་པ།</w:t>
      </w:r>
      <w:r>
        <w:br/>
      </w:r>
      <w:r>
        <w:rPr>
          <w:rStyle w:val="Semantic"/>
        </w:rPr>
        <w:t>Cinquième feuillet</w:t>
      </w:r>
    </w:p>
    <w:p>
      <w:pPr>
        <w:pStyle w:val="Com.paragraph"/>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br/>
      </w:r>
    </w:p>
    <w:p>
      <w:pPr>
        <w:pStyle w:val="Otherparagraph"/>
      </w:pPr>
      <w:r>
        <w:rPr>
          <w:rStyle w:val="Tibetan"/>
        </w:rPr>
        <w:t>སྡོམ་ནི། ཤིང་རྟ་བཞི་དང་སྒམ་</w:t>
      </w:r>
      <w:r>
        <w:rPr>
          <w:rStyle w:val="PeydurmaNotes"/>
        </w:rPr>
        <w:t>&lt;«གཡུང་»«པེ་»སྐམ།&gt;</w:t>
      </w:r>
      <w:r>
        <w:rPr>
          <w:rStyle w:val="Tibetan"/>
        </w:rPr>
        <w:t>པོ་དང་། ། ས་འཚོ་སྐྲ་ལྡན་པད་མའི་</w:t>
      </w:r>
      <w:r>
        <w:rPr>
          <w:rStyle w:val="PeydurmaNotes"/>
        </w:rPr>
        <w:t>&lt;«ལི་»«ཅོ་»པའི།&gt;</w:t>
      </w:r>
      <w:r>
        <w:rPr>
          <w:rStyle w:val="Tibetan"/>
        </w:rPr>
        <w:t>མདོག ། ཤན་</w:t>
      </w:r>
      <w:r>
        <w:rPr>
          <w:rStyle w:val="PeydurmaNotes"/>
        </w:rPr>
        <w:t>&lt;«གཡུང་»ཤེན།&gt;</w:t>
      </w:r>
      <w:r>
        <w:rPr>
          <w:rStyle w:val="Tibetan"/>
        </w:rPr>
        <w:t>པ་གསེར་མདོག་བ་[52b]ལང་རྫི། ། མཛའ་སྡེ་འཇིགས་མེད་དབྱིག་མཚོ་དང་། ། དབྱིག་དགའ་དང་ནི་དོམ་གཉིས་དང་། ། སྒུར་ཆུང་དང་ནི་ཐ་མ་སྲིན། །</w:t>
      </w:r>
      <w:r>
        <w:br/>
      </w:r>
      <w:r>
        <w:rPr>
          <w:rStyle w:val="Semantic"/>
        </w:rPr>
        <w:t>Le résumé (lit. la somme) : les quatre chariots, « Insondable », « Gopā », « Keśinī », « Couleur-de-Lotus », le boucher, « Doré », les vachers, le groupe d’amis, « Abhaya », « Lac-de-Joyaux », « Aimé-de-Richesse », les deux ours, le petit bossu et pour finir : la bête.</w:t>
      </w:r>
    </w:p>
    <w:p>
      <w:pPr>
        <w:pStyle w:val="Com.paragraph"/>
      </w:pPr>
      <w:r>
        <w:rPr>
          <w:rStyle w:val="Communicative"/>
        </w:rPr>
        <w:t>Des quatre histoires de chariots,</w:t>
      </w:r>
    </w:p>
    <w:p>
      <w:pPr>
        <w:pStyle w:val="Otherparagraph"/>
      </w:pPr>
      <w:r>
        <w:rPr>
          <w:rStyle w:val="Tibetan"/>
        </w:rPr>
        <w:t>ཤིང་རྟ་བཞི་ཞེས་བྱ་བ་ལ། །</w:t>
      </w:r>
      <w:r>
        <w:br/>
      </w:r>
      <w:r>
        <w:rPr>
          <w:rStyle w:val="Semantic"/>
        </w:rPr>
        <w:t>Parmi les histoires des quatre chariots :</w:t>
      </w:r>
    </w:p>
    <w:p>
      <w:pPr>
        <w:pStyle w:val="Com.paragraph"/>
      </w:pPr>
      <w:r>
        <w:rPr>
          <w:rStyle w:val="Communicative"/>
        </w:rPr>
        <w:t>Le premier chariot</w:t>
      </w:r>
    </w:p>
    <w:p>
      <w:pPr>
        <w:pStyle w:val="Otherparagraph"/>
      </w:pPr>
      <w:r>
        <w:rPr>
          <w:rStyle w:val="Tibetan"/>
        </w:rPr>
        <w:t>ཤིང་རྟ་དང་པོ་ནི།</w:t>
      </w:r>
      <w:r>
        <w:br/>
      </w:r>
      <w:r>
        <w:rPr>
          <w:rStyle w:val="Semantic"/>
        </w:rPr>
        <w:t>Le premier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 «པེ་»གཞི་གཉན།&gt;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Otherparagraph"/>
      </w:pPr>
      <w:r>
        <w:rPr>
          <w:rStyle w:val="Tibetan"/>
        </w:rPr>
        <w:t>དེའི་ཚེ་བྲམ་ཟེ་ཞིག་</w:t>
      </w:r>
      <w:r>
        <w:rPr>
          <w:rStyle w:val="PeydurmaNotes"/>
        </w:rPr>
        <w:t>&lt;«གཡུང་»«ལི་»«པེ་»«སྣར་»«ཅོ་»«ཞོལ་»–ཞིག&gt;</w:t>
      </w:r>
      <w:r>
        <w:rPr>
          <w:rStyle w:val="Tibetan"/>
        </w:rPr>
        <w:t>མཆོད་སྦྱིན་བྱེད་པར་འདོད་དེ་</w:t>
      </w:r>
      <w:r>
        <w:br/>
      </w:r>
      <w:r>
        <w:rPr>
          <w:rStyle w:val="Semantic"/>
        </w:rPr>
        <w:t>À cette époque, un brahmane eut envie de faire une offrande rituelle. Alors,</w:t>
        <w:br/>
      </w:r>
      <w:r>
        <w:rPr>
          <w:rStyle w:val="Tibetan"/>
        </w:rPr>
        <w:t>ཤིང་རྟ་ལ་ཞོན་ནས་</w:t>
      </w:r>
      <w:r>
        <w:br/>
      </w:r>
      <w:r>
        <w:rPr>
          <w:rStyle w:val="Semantic"/>
        </w:rPr>
        <w:t>il monta sur un chariot et</w:t>
        <w:br/>
      </w:r>
      <w:r>
        <w:rPr>
          <w:rStyle w:val="Tibetan"/>
        </w:rPr>
        <w:t>མཉན་དུ་ཡོད་པར་སོང་ངོ་། །</w:t>
      </w:r>
      <w:r>
        <w:br/>
      </w:r>
      <w:r>
        <w:rPr>
          <w:rStyle w:val="Semantic"/>
        </w:rPr>
        <w:t>partit à Śrāvastī.</w:t>
        <w:br/>
      </w:r>
      <w:r>
        <w:rPr>
          <w:rStyle w:val="Tibetan"/>
        </w:rPr>
        <w:t>བཅོམ་ལྡན་འདས་ཀྱང་སྔ་དྲོ་ཤམ་ཐབས་དང་ཆོས་གོས་གསོལ་ཏེ།</w:t>
      </w:r>
      <w:r>
        <w:br/>
      </w:r>
      <w:r>
        <w:rPr>
          <w:rStyle w:val="Semantic"/>
        </w:rPr>
        <w:t>De son côté, au petit matin, le Bienheureux revêtit le nivāsana et le cīvara et</w:t>
        <w:br/>
      </w:r>
      <w:r>
        <w:rPr>
          <w:rStyle w:val="Tibetan"/>
        </w:rPr>
        <w:t>ལྷུང་བཟེད་བསྣམས་ནས་</w:t>
      </w:r>
      <w:r>
        <w:br/>
      </w:r>
      <w:r>
        <w:rPr>
          <w:rStyle w:val="Semantic"/>
        </w:rPr>
        <w:t>il prit son bol à aumône et</w:t>
        <w:br/>
      </w:r>
      <w:r>
        <w:rPr>
          <w:rStyle w:val="Tibetan"/>
        </w:rPr>
        <w:t>མཉན་དུ་ཡོད་པར་བསོད་སྙོམས་ལ་གཤེགས་པ་དང་།</w:t>
      </w:r>
      <w:r>
        <w:br/>
      </w:r>
      <w:r>
        <w:rPr>
          <w:rStyle w:val="Semantic"/>
        </w:rPr>
        <w:t>partit à Śrāvastī pour [y recevoir] l’aumône. Ainsi,</w:t>
        <w:br/>
      </w:r>
      <w:r>
        <w:rPr>
          <w:rStyle w:val="Tibetan"/>
        </w:rPr>
        <w:t>དེ་དགའ་བ་སྐྱེས་ནས་</w:t>
      </w:r>
      <w:r>
        <w:br/>
      </w:r>
      <w:r>
        <w:rPr>
          <w:rStyle w:val="Semantic"/>
        </w:rPr>
        <w:t>il ressentit de la joie et</w:t>
        <w:br/>
      </w:r>
      <w:r>
        <w:rPr>
          <w:rStyle w:val="Tibetan"/>
        </w:rPr>
        <w:t>བཅོམ་ལྡན་འདས་ལ་བསྐོར་</w:t>
      </w:r>
      <w:r>
        <w:rPr>
          <w:rStyle w:val="PeydurmaNotes"/>
        </w:rPr>
        <w:t>&lt;«གཡུང་»«པེ་»སྐོར།&gt;</w:t>
      </w:r>
      <w:r>
        <w:rPr>
          <w:rStyle w:val="Tibetan"/>
        </w:rPr>
        <w:t>བ་བྱས་ཏེ་</w:t>
      </w:r>
      <w:r>
        <w:br/>
      </w:r>
      <w:r>
        <w:rPr>
          <w:rStyle w:val="Semantic"/>
        </w:rPr>
        <w:t>tourna autour du Bienheureux et</w:t>
        <w:br/>
      </w:r>
      <w:r>
        <w:rPr>
          <w:rStyle w:val="Tibetan"/>
        </w:rPr>
        <w:t>སོང་ངོ་། །</w:t>
      </w:r>
      <w:r>
        <w:br/>
      </w:r>
      <w:r>
        <w:rPr>
          <w:rStyle w:val="Semantic"/>
        </w:rPr>
        <w:t>s’en alla.</w:t>
        <w:br/>
      </w:r>
      <w:r>
        <w:rPr>
          <w:rStyle w:val="Tibetan"/>
        </w:rPr>
        <w:t>དེའི་སྐབས་སུ་བཅོམ་ལྡན་འདས་ཀྱིས་འཛུམ་པ་མཛད་དེ།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 ཐིག་ནག་དང་། བསྡུས་འཇོམས་དང་། ངུ་འབོད་དང་། ངུ་འབོད་ཆེན་པོ་དང་། ཚ་བ་དང་། རབ་ཏུ་ཚ་བ་དང་། མནར་མེད་པ་དང་། ཆུ་བུར་ཅན་དང་། ཆུ་བུར་རྡོལ་དང་། སོ་ཐམས་ཐམས་པ་</w:t>
      </w:r>
      <w:r>
        <w:rPr>
          <w:rStyle w:val="PeydurmaNotes"/>
        </w:rPr>
        <w:t>&lt;«གཡུང་»«པེ་»–པ།&gt;</w:t>
      </w:r>
      <w:r>
        <w:rPr>
          <w:rStyle w:val="Tibetan"/>
        </w:rPr>
        <w:t>དང་། ཀྱི་ཧུད་ཟེར་བ་དང་།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&lt;«གཡུང་»«ལི་»«པེ་»«སྣར་»«ཅོ་»«ཞོལ་»–ཏུ།&gt;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w:t>
      </w:r>
      <w:r>
        <w:rPr>
          <w:rStyle w:val="PeydurmaNotes"/>
        </w:rPr>
        <w:t>&lt;«གཡུང་»–གང་།&gt;</w:t>
      </w:r>
      <w:r>
        <w:rPr>
          <w:rStyle w:val="Tibetan"/>
        </w:rPr>
        <w:t>ཡིན་པ་དེ་དག་ཏུ་ནི་དྲོ་བར་གྱུར་ཏེ་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&lt;«ལི་»«སྣར་»«ཅོ་»«ཞོལ་»འགྱུར་རོ། «པེ་»གྱུར་རོ།&gt;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rPr>
          <w:rStyle w:val="PeydurmaNotes"/>
        </w:rPr>
        <w:t>&lt;«གཡུང་»ཆི། «ཁུ་»རྩི།&gt;</w:t>
      </w:r>
      <w:r>
        <w:rPr>
          <w:rStyle w:val="Tibetan"/>
        </w:rPr>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w:t>
      </w:r>
      <w:r>
        <w:rPr>
          <w:rStyle w:val="PeydurmaNotes"/>
        </w:rPr>
        <w:t>&lt;«གཡུང་»སྐྱེད།&gt;</w:t>
      </w:r>
      <w:r>
        <w:rPr>
          <w:rStyle w:val="Tibetan"/>
        </w:rPr>
        <w:t>པའི་ཕྱིར་བཅོམ་ལྡན་འདས་སྤྲུལ་པ་འགྱེད་</w:t>
      </w:r>
      <w:r>
        <w:rPr>
          <w:rStyle w:val="PeydurmaNotes"/>
        </w:rPr>
        <w:t>&lt;«ཅོ་»འབྱེད།&gt;</w:t>
      </w:r>
      <w:r>
        <w:rPr>
          <w:rStyle w:val="Tibetan"/>
        </w:rPr>
        <w:t>པར་མཛད་དེ</w:t>
      </w:r>
      <w:r>
        <w:rPr>
          <w:rStyle w:val="PeydurmaNotes"/>
        </w:rPr>
        <w:t>&lt;«གཡུང་»«ལི་»«པེ་»«སྣར་»«ཅོ་»«ཞོལ་»དོ།&gt;</w:t>
      </w:r>
      <w:r>
        <w:rPr>
          <w:rStyle w:val="Tibetan"/>
        </w:rPr>
        <w:t>།</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w:t>
      </w:r>
      <w:r>
        <w:rPr>
          <w:rStyle w:val="PeydurmaNotes"/>
        </w:rPr>
        <w:t>&lt;«གཡུང་»མར་འབྱུང་། «པེ་»མ་འབྱུང་།&gt;</w:t>
      </w:r>
      <w:r>
        <w:rPr>
          <w:rStyle w:val="Tibetan"/>
        </w:rPr>
        <w:t>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rPr>
          <w:rStyle w:val="PeydurmaNotes"/>
        </w:rPr>
        <w:t>&lt;«གཡུང་»«པེ་»དོ།&gt;</w:t>
      </w:r>
      <w:r>
        <w:rPr>
          <w:rStyle w:val="Tibetan"/>
        </w:rPr>
        <w:t>།</w:t>
      </w:r>
      <w:r>
        <w:br/>
      </w:r>
      <w:r>
        <w:rPr>
          <w:rStyle w:val="Semantic"/>
        </w:rPr>
        <w:t>ils épuisent les actions qui leur font faire l’expérience des êtres des enfers et</w:t>
        <w:br/>
      </w:r>
      <w:r>
        <w:rPr>
          <w:rStyle w:val="Tibetan"/>
        </w:rPr>
        <w:t>ལྷ་དང་མི་རྣམས་ཀྱི་ནང་དུ་</w:t>
      </w:r>
      <w:r>
        <w:rPr>
          <w:rStyle w:val="PeydurmaNotes"/>
        </w:rPr>
        <w:t>&lt;«གཡུང་»«ལི་»«པེ་»«སྣར་»«ཅོ་»«ཞོལ་»–དུ།&gt;</w:t>
      </w:r>
      <w:r>
        <w:rPr>
          <w:rStyle w:val="Tibetan"/>
        </w:rPr>
        <w:t>གང་དུ་བདེན་པ་རྣམས་ཀྱི་སྣོད་དུ་རུང་བར་འགྱུར་བ་དེར་</w:t>
      </w:r>
      <w:r>
        <w:rPr>
          <w:rStyle w:val="PeydurmaNotes"/>
        </w:rPr>
        <w:t>&lt;«གཡུང་»«པེ་»འགྱུར་བ་དང་། «ལི་»གྱུར་པ་དེར།&gt;</w:t>
      </w:r>
      <w:r>
        <w:rPr>
          <w:rStyle w:val="Tibetan"/>
        </w:rPr>
        <w:t>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&lt;«གཡུང་»«ལི་»«པེ་»«ཅོ་»བཅུ།&gt;</w:t>
      </w:r>
      <w:r>
        <w:rPr>
          <w:rStyle w:val="Tibetan"/>
        </w:rPr>
        <w:t>རྩ་གསུམ་པ་རྣམས་དང་། འཐབ་བྲལ་བ་རྣམས་དང་། དགའ་ལྡན་པ་རྣམས་དང་། འཕྲུལ་དགའ་རྣམས་དང་། གཞན་འཕྲུལ་དབང་བྱེད་རྣམས་དང་། ཚངས་རིས་རྣམས་དང་། ཚངས་པའི་</w:t>
      </w:r>
      <w:r>
        <w:rPr>
          <w:rStyle w:val="PeydurmaNotes"/>
        </w:rPr>
        <w:t>&lt;«གཡུང་»«པེ་»པ།&gt;</w:t>
      </w:r>
      <w:r>
        <w:rPr>
          <w:rStyle w:val="Tibetan"/>
        </w:rPr>
        <w:t>མདུན་ན་འདོན་པ་རྣམས་དང་</w:t>
      </w:r>
      <w:r>
        <w:rPr>
          <w:rStyle w:val="PeydurmaNotes"/>
        </w:rPr>
        <w:t>&lt;«གཡུང་»–དང་།&gt;</w:t>
      </w:r>
      <w:r>
        <w:rPr>
          <w:rStyle w:val="Tibetan"/>
        </w:rPr>
        <w:t>། ཚངས་པ་ཆེན་པོ་རྣམས་དང་། འོད་ཆུང་རྣམས་དང་། ཚད་མེད་འོད་རྣམས་དང་། འོད་གསལ་རྣམས་དང་། དགེ་ཆུང་རྣམས་དང་། ཚད་མེད་དགེ་རྣམས་དང་། དགེ་རྒྱས་རྣམས་དང་། སྤྲིན་མེད་རྣམས་དང་། བསོད་ནམས་སྐྱེས་རྣམས་དང་། འབྲས་བུ་ཆེ་</w:t>
      </w:r>
      <w:r>
        <w:rPr>
          <w:rStyle w:val="PeydurmaNotes"/>
        </w:rPr>
        <w:t>&lt;«ཅོ་»+བ།&gt;</w:t>
      </w:r>
      <w:r>
        <w:rPr>
          <w:rStyle w:val="Tibetan"/>
        </w:rPr>
        <w:t>རྣམས་དང་། མི་ཆེ་བ་རྣམས་དང་། མི་གདུང་བ་རྣམས་དང་། གྱ་ནོམ་སྣང་བ་</w:t>
      </w:r>
      <w:r>
        <w:rPr>
          <w:rStyle w:val="PeydurmaNotes"/>
        </w:rPr>
        <w:t>&lt;«གཡུང་»«ལི་»«པེ་»«སྣར་»«ཅོ་»«ཞོལ་»–བ།&gt;</w:t>
      </w:r>
      <w:r>
        <w:rPr>
          <w:rStyle w:val="Tibetan"/>
        </w:rPr>
        <w:t>རྣམས་དང་། ཤིན་ཏུ་མཐོང་བ་</w:t>
      </w:r>
      <w:r>
        <w:rPr>
          <w:rStyle w:val="PeydurmaNotes"/>
        </w:rPr>
        <w:t>&lt;«གཡུང་»«ལི་»«པེ་»«སྣར་»«ཅོ་»«ཞོལ་»–བ།&gt;</w:t>
      </w:r>
      <w:r>
        <w:rPr>
          <w:rStyle w:val="Tibetan"/>
        </w:rPr>
        <w:t>རྣམས་དང་།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Vertu-Infinie, ceux de Vertu-Étendue, ceux de Sans-Nuages, ceux de Naissance-des-Vertus, ceux de Grands-Fruits, ceux de Sans-Grandeur, ceux de Sans-Affliction, ceux de Vision-Excellente, ceux de Vision-Inouïe, et jusqu’à chez ceux de Culminant et</w:t>
        <w:br/>
      </w:r>
      <w:r>
        <w:rPr>
          <w:rStyle w:val="Tibetan"/>
        </w:rPr>
        <w:t xml:space="preserve">མི་རྟག་པ་དང་། སྡུག་བསྔལ་བ་དང་། སྟོང་པ་དང་། བདག་མེད་པའི་སྒྲ་སྒྲོགས་སོ། </w:t>
      </w:r>
      <w:r>
        <w:rPr>
          <w:rStyle w:val="PeydurmaNotes"/>
        </w:rPr>
        <w:t>&lt;«ཞོལ་»སྒྲོག་གོ།&gt;</w:t>
      </w:r>
      <w:r>
        <w:rPr>
          <w:rStyle w:val="Tibetan"/>
        </w:rPr>
        <w:t>།</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&lt;«གཡུང་»«ལི་»«པེ་»«སྣར་»«ཅོ་»«ཁུ་»བརྗོད།&gt;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w:t>
      </w:r>
      <w:r>
        <w:rPr>
          <w:rStyle w:val="PeydurmaNotes"/>
        </w:rPr>
        <w:t>&lt;«གཡུང་»«པེ་»སྦྱར།&gt;</w:t>
      </w:r>
      <w:r>
        <w:rPr>
          <w:rStyle w:val="Tibetan"/>
        </w:rPr>
        <w:t>བར་གྱིས།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སྡུག་བསྔལ་ཟད་པར་བྱེད་པར་འགྱུར་ཞེས་</w:t>
      </w:r>
      <w:r>
        <w:br/>
      </w:r>
      <w:r>
        <w:rPr>
          <w:rStyle w:val="Semantic"/>
        </w:rPr>
        <w:t>épuisera les souffrances,</w:t>
        <w:br/>
      </w:r>
      <w:r>
        <w:rPr>
          <w:rStyle w:val="Tibetan"/>
        </w:rPr>
        <w:t>རྗོད་</w:t>
      </w:r>
      <w:r>
        <w:rPr>
          <w:rStyle w:val="PeydurmaNotes"/>
        </w:rPr>
        <w:t>&lt;«གཡུང་»«པེ་»«སྣར་»«ཁུ་»བརྗོད།&gt;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w:t>
      </w:r>
      <w:r>
        <w:rPr>
          <w:rStyle w:val="PeydurmaNotes"/>
        </w:rPr>
        <w:t>&lt;«གཡུང་»འབྲངས།&gt;</w:t>
      </w:r>
      <w:r>
        <w:rPr>
          <w:rStyle w:val="Tibetan"/>
        </w:rPr>
        <w:t>སྟེ།</w:t>
      </w:r>
      <w:r>
        <w:br/>
      </w:r>
      <w:r>
        <w:rPr>
          <w:rStyle w:val="Semantic"/>
        </w:rPr>
        <w:t>ils reviennent vers (lit. suivent) le Bienheureux et</w:t>
        <w:br/>
      </w:r>
      <w:r>
        <w:rPr>
          <w:rStyle w:val="Tibetan"/>
        </w:rPr>
        <w:t>གལ་ཏེ་བཅོམ་ལྡན་འདས་ཀྱིས་འདས་པའི་</w:t>
      </w:r>
      <w:r>
        <w:rPr>
          <w:rStyle w:val="PeydurmaNotes"/>
        </w:rPr>
        <w:t>&lt;«གཡུང་»+དུ། «པེ་»+དུས།&gt;</w:t>
      </w:r>
      <w:r>
        <w:rPr>
          <w:rStyle w:val="Tibetan"/>
        </w:rPr>
        <w:t>ལས་ལུང་སྟོན་</w:t>
      </w:r>
      <w:r>
        <w:rPr>
          <w:rStyle w:val="PeydurmaNotes"/>
        </w:rPr>
        <w:t>&lt;«གཡུང་»«པེ་»སྔོན།&gt;</w:t>
      </w:r>
      <w:r>
        <w:rPr>
          <w:rStyle w:val="Tibetan"/>
        </w:rPr>
        <w:t>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w:t>
      </w:r>
      <w:r>
        <w:rPr>
          <w:rStyle w:val="PeydurmaNotes"/>
        </w:rPr>
        <w:t>&lt;«གཡུང་»–ན།&gt;</w:t>
      </w:r>
      <w:r>
        <w:rPr>
          <w:rStyle w:val="Tibetan"/>
        </w:rPr>
        <w:t>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w:t>
      </w:r>
      <w:r>
        <w:rPr>
          <w:rStyle w:val="PeydurmaNotes"/>
        </w:rPr>
        <w:t>&lt;«གཡུང་»ཐེ།&gt;</w:t>
      </w:r>
      <w:r>
        <w:rPr>
          <w:rStyle w:val="Tibetan"/>
        </w:rPr>
        <w:t>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w:t>
      </w:r>
      <w:r>
        <w:rPr>
          <w:rStyle w:val="PeydurmaNotes"/>
        </w:rPr>
        <w:t>&lt;«ལི་»–བར།&gt;</w:t>
      </w:r>
      <w:r>
        <w:rPr>
          <w:rStyle w:val="Tibetan"/>
        </w:rPr>
        <w:t>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w:t>
      </w:r>
      <w:r>
        <w:rPr>
          <w:rStyle w:val="PeydurmaNotes"/>
        </w:rPr>
        <w:t>&lt;«གཡུང་»བུར།&gt;</w:t>
      </w:r>
      <w:r>
        <w:rPr>
          <w:rStyle w:val="Tibetan"/>
        </w:rPr>
        <w:t>མི་སྣང་བར་འགྱུར་རོ། །</w:t>
      </w:r>
      <w:r>
        <w:br/>
      </w:r>
      <w:r>
        <w:rPr>
          <w:rStyle w:val="Semantic"/>
        </w:rPr>
        <w:t>ils disparaissent dans le poil [lové] entre les sourcils.</w:t>
        <w:br/>
      </w:r>
      <w:r>
        <w:rPr>
          <w:rStyle w:val="Tibetan"/>
        </w:rPr>
        <w:t>བླ་ན་མེད་པ་ཡང་དག་པར་རྫོགས་པའི་བྱང་ཆུབ་ཏུ་</w:t>
      </w:r>
      <w:r>
        <w:rPr>
          <w:rStyle w:val="PeydurmaNotes"/>
        </w:rPr>
        <w:t>&lt;«གཡུང་»«ལི་»«པེ་»«སྣར་»«ཅོ་»«ཞོལ་»སངས་རྒྱས་སུ།&gt;</w:t>
      </w:r>
      <w:r>
        <w:rPr>
          <w:rStyle w:val="Tibetan"/>
        </w:rPr>
        <w:t>ལུང་སྟོན་པར་བཞེད་</w:t>
      </w:r>
      <w:r>
        <w:rPr>
          <w:rStyle w:val="PeydurmaNotes"/>
        </w:rPr>
        <w:t>&lt;«གཡུང་»«ལི་»«པེ་»«སྣར་»«ཅོ་»«ཞོལ་»མཛད།&gt;</w:t>
      </w:r>
      <w:r>
        <w:rPr>
          <w:rStyle w:val="Tibetan"/>
        </w:rPr>
        <w:t>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S’élancent de votre bouche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w:t>
      </w:r>
      <w:r>
        <w:rPr>
          <w:rStyle w:val="PeydurmaNotes"/>
        </w:rPr>
        <w:t>&lt;«གཡུང་»བཀོར་བ། «ཅོ་»བསྐོར་བར།&gt;</w:t>
      </w:r>
      <w:r>
        <w:rPr>
          <w:rStyle w:val="Tibetan"/>
        </w:rPr>
        <w:t>བྱས་ཏེ།</w:t>
      </w:r>
      <w:r>
        <w:br/>
      </w:r>
      <w:r>
        <w:rPr>
          <w:rStyle w:val="Semantic"/>
        </w:rPr>
        <w:t>Donc, ces rayons de lumière tournèrent trois fois autour du Bienheureux et</w:t>
        <w:br/>
      </w:r>
      <w:r>
        <w:rPr>
          <w:rStyle w:val="Tibetan"/>
        </w:rPr>
        <w:t>བཅོམ་ལྡན་འདས་ཀྱི་སྨིན་མཚམས་ཀྱི་མཛོད་སྤུར་མི་སྣང་བར་གྱུར་ཏོ།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 apparaissent de la porte de votre bouche.</w:t>
        <w:br/>
      </w:r>
      <w:r>
        <w:rPr>
          <w:rStyle w:val="Tibetan"/>
        </w:rPr>
        <w:t>དེ་ཡིས་ཕྱོགས་རྣམས་ཀུན་དུ་སྣང་བར་བགྱིས།</w:t>
      </w:r>
      <w:r>
        <w:rPr>
          <w:rStyle w:val="PeydurmaNotes"/>
        </w:rPr>
        <w:t>&lt;«གཡུང་»«ལི་»«པེ་»«སྣར་»«ཅོ་»བ།&gt;</w:t>
      </w:r>
      <w:r>
        <w:rPr>
          <w:rStyle w:val="Tibetan"/>
        </w:rPr>
        <w:t xml:space="preserve"> །</w:t>
      </w:r>
      <w:r>
        <w:br/>
      </w:r>
      <w:r>
        <w:rPr>
          <w:rStyle w:val="Semantic"/>
        </w:rPr>
        <w:t>Ils illuminent partout dans toutes les directions,</w:t>
        <w:br/>
      </w:r>
      <w:r>
        <w:rPr>
          <w:rStyle w:val="Tibetan"/>
        </w:rPr>
        <w:t>ཉི་མ་ཤར་བས་</w:t>
      </w:r>
      <w:r>
        <w:rPr>
          <w:rStyle w:val="PeydurmaNotes"/>
        </w:rPr>
        <w:t>&lt;«གཡུང་»«པེ་»དགྱིས།&gt;</w:t>
      </w:r>
      <w:r>
        <w:rPr>
          <w:rStyle w:val="Tibetan"/>
        </w:rPr>
        <w:t>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 །</w:t>
      </w:r>
      <w:r>
        <w:br/>
      </w:r>
      <w:r>
        <w:rPr>
          <w:rStyle w:val="Semantic"/>
        </w:rPr>
        <w:t>il demanda : «</w:t>
        <w:br/>
      </w:r>
      <w:r>
        <w:rPr>
          <w:rStyle w:val="Tibetan"/>
        </w:rPr>
        <w:t>རྒོད་དང་བྲལ་ཞིང་རྒྱགས་དང་མི་དགྱེས་</w:t>
      </w:r>
      <w:r>
        <w:rPr>
          <w:rStyle w:val="PeydurmaNotes"/>
        </w:rPr>
        <w:t>&lt;«གཡུང་»«ལི་»«པེ་»«ཅོ་»གིས་པད་མའི། «སྣར་»གིས་པདྨའི། «ཞོལ་»གིས་དམ་པའི།&gt;</w:t>
      </w:r>
      <w:r>
        <w:rPr>
          <w:rStyle w:val="Tibetan"/>
        </w:rPr>
        <w:t>སྤངས་པ་ཡི། ། སངས་རྒྱས་འགྲོ་བ་དག་གི་དམ་པའི་</w:t>
      </w:r>
      <w:r>
        <w:rPr>
          <w:rStyle w:val="PeydurmaNotes"/>
        </w:rPr>
        <w:t>&lt;«གཡུང་»–ནི།&gt;</w:t>
      </w:r>
      <w:r>
        <w:rPr>
          <w:rStyle w:val="Tibetan"/>
        </w:rPr>
        <w:t>རྒྱུར་གྱུར་པ། ། རྒྱལ་བ་དགྲ་ཐུབ་རྣམས་ནི་རྒྱུ་རྐྱེན་མ་མཆིས་པར།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w:t>
      </w:r>
      <w:r>
        <w:rPr>
          <w:rStyle w:val="PeydurmaNotes"/>
        </w:rPr>
        <w:t>&lt;«གཡུང་»«པེ་»བསྟན། «ཅོ་»བརྟེན།&gt;</w:t>
      </w:r>
      <w:r>
        <w:rPr>
          <w:rStyle w:val="Tibetan"/>
        </w:rPr>
        <w:t>གསུང་མཆོག་བརྟན་</w:t>
      </w:r>
      <w:r>
        <w:rPr>
          <w:rStyle w:val="PeydurmaNotes"/>
        </w:rPr>
        <w:t>&lt;«གཡུང་»«པེ་»ཙོམ།&gt;</w:t>
      </w:r>
      <w:r>
        <w:rPr>
          <w:rStyle w:val="Tibetan"/>
        </w:rPr>
        <w:t>པ་དང་། ། བཟང་པོ་དག་གིས་ཐེ་ཚོམ་</w:t>
      </w:r>
      <w:r>
        <w:rPr>
          <w:rStyle w:val="PeydurmaNotes"/>
        </w:rPr>
        <w:t>&lt;«གཡུང་»–རྫོགས།&gt;</w:t>
      </w:r>
      <w:r>
        <w:rPr>
          <w:rStyle w:val="Tibetan"/>
        </w:rPr>
        <w:t>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w:t>
      </w:r>
      <w:r>
        <w:rPr>
          <w:rStyle w:val="PeydurmaNotes"/>
        </w:rPr>
        <w:t>&lt;«གཡུང་»གྱིན་འདའ། «ཅོ་»ཀྱི་ནར། «ཞོལ་»གྱི་ནར།&gt;</w:t>
      </w:r>
      <w:r>
        <w:rPr>
          <w:rStyle w:val="Tibetan"/>
        </w:rPr>
        <w:t>སངས་རྒྱས་རྣམས་གྱི་ན་ད་</w:t>
      </w:r>
      <w:r>
        <w:rPr>
          <w:rStyle w:val="PeydurmaNotes"/>
        </w:rPr>
        <w:t>&lt;«གཡུང་»«པེ་»ཆེ། «ལི་»«སྣར་»«ཅོ་»«ཞོལ་»ཆེར&gt;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&lt;«པེ་»སྡིངས།&gt;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w:t>
      </w:r>
      <w:r>
        <w:rPr>
          <w:rStyle w:val="PeydurmaNotes"/>
        </w:rPr>
        <w:t>&lt;«གཡུང་»+གཤེགས།&gt;</w:t>
      </w:r>
      <w:r>
        <w:rPr>
          <w:rStyle w:val="Tibetan"/>
        </w:rPr>
        <w:t>ཅན། ། མི་མཆོག་མཆོད་པ་བགྱིད་པ་ཡི། ། འབྲས་བུ་[54a]ཅིར་འགྱུར་ལུང་བསྟན་གསོལ།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w:t>
      </w:r>
      <w:r>
        <w:rPr>
          <w:rStyle w:val="PeydurmaNotes"/>
        </w:rPr>
        <w:t>&lt;«ཅོ་»–མ།&gt;</w:t>
      </w:r>
      <w:r>
        <w:rPr>
          <w:rStyle w:val="Tibetan"/>
        </w:rPr>
        <w:t>པ་དགྲ་བཅོམ་པ་ཡང་དག་པར་རྫོགས་པའི་སངས་རྒྱས་རྣམས་ནི་རྒྱུ་མ་མཆིས་རྐྱེན་མ་</w:t>
      </w:r>
      <w:r>
        <w:rPr>
          <w:rStyle w:val="PeydurmaNotes"/>
        </w:rPr>
        <w:t>&lt;«ལི་»དགའོ།&gt;</w:t>
      </w:r>
      <w:r>
        <w:rPr>
          <w:rStyle w:val="Tibetan"/>
        </w:rPr>
        <w:t>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w:t>
      </w:r>
      <w:r>
        <w:rPr>
          <w:rStyle w:val="PeydurmaNotes"/>
        </w:rPr>
        <w:t>&lt;«གཡུང་»«ལི་»«པེ་»«སྣར་»«ཅོ་»«ཞོལ་»–ནི།&gt;</w:t>
      </w:r>
      <w:r>
        <w:rPr>
          <w:rStyle w:val="Tibetan"/>
        </w:rPr>
        <w:t>བོ་</w:t>
      </w:r>
      <w:r>
        <w:br/>
      </w:r>
      <w:r>
        <w:rPr>
          <w:rStyle w:val="Semantic"/>
        </w:rPr>
        <w:t>Ānanda,</w:t>
        <w:br/>
      </w:r>
      <w:r>
        <w:rPr>
          <w:rStyle w:val="Tibetan"/>
        </w:rPr>
        <w:t>དེ་ནི་</w:t>
      </w:r>
      <w:r>
        <w:rPr>
          <w:rStyle w:val="PeydurmaNotes"/>
        </w:rPr>
        <w:t>&lt;«གཡུང་»«ལི་»«པེ་»«སྣར་»«ཅོ་»«ཞོལ་»–ནི།&gt;</w:t>
      </w:r>
      <w:r>
        <w:rPr>
          <w:rStyle w:val="Tibetan"/>
        </w:rPr>
        <w:t>དེ་བཞིན་ནོ། །</w:t>
      </w:r>
      <w:r>
        <w:br/>
      </w:r>
      <w:r>
        <w:rPr>
          <w:rStyle w:val="Semantic"/>
        </w:rPr>
        <w:t>c’est comme ceci.</w:t>
        <w:br/>
      </w:r>
      <w:r>
        <w:rPr>
          <w:rStyle w:val="Tibetan"/>
        </w:rPr>
        <w:t>དེ་ནི་</w:t>
      </w:r>
      <w:r>
        <w:rPr>
          <w:rStyle w:val="PeydurmaNotes"/>
        </w:rPr>
        <w:t>&lt;«གཡུང་»བར་མམ།&gt;</w:t>
      </w:r>
      <w:r>
        <w:rPr>
          <w:rStyle w:val="Tibetan"/>
        </w:rPr>
        <w:t>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དང་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ཁྱོད་ཀྱིས་བྲམ་ཟེ་གང་གིས་དེ་བཞིན་གཤེགས་པ་ལ་བསྐོར་བ་བྱས་ཏེ་སོང་བ་མཐོང་ངམ</w:t>
      </w:r>
      <w:r>
        <w:rPr>
          <w:rStyle w:val="PeydurmaNotes"/>
        </w:rPr>
        <w:t>&lt;17,#&gt;</w:t>
      </w:r>
      <w:r>
        <w:rPr>
          <w:rStyle w:val="Tibetan"/>
        </w:rPr>
        <w:t>།</w:t>
      </w:r>
      <w:r>
        <w:br/>
      </w:r>
      <w:r>
        <w:rPr>
          <w:rStyle w:val="Semantic"/>
        </w:rPr>
        <w:t>as-tu vu le brahmane qui a tourné autour du Tathāgata et qui est parti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 མི་རྣམས་ཀྱི་ནང་དུ་ཉིང་མཚམས་སྦྱར་</w:t>
      </w:r>
      <w:r>
        <w:rPr>
          <w:rStyle w:val="PeydurmaNotes"/>
        </w:rPr>
        <w:t>&lt;«གཡུང་»«པེ་»ཚངས་སྦྱར། «ལི་»འཚམས་སྦྱར། «སྣར་»མཚམས་སྦྱོར།&gt;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w:t>
      </w:r>
      <w:r>
        <w:rPr>
          <w:rStyle w:val="PeydurmaNotes"/>
        </w:rPr>
        <w:t>&lt;«གཡུང་»«ལི་»«པེ་»«སྣར་»«ཅོ་»གྱུར།&gt;</w:t>
      </w:r>
      <w:r>
        <w:rPr>
          <w:rStyle w:val="Tibetan"/>
        </w:rPr>
        <w:t>ལ།</w:t>
      </w:r>
      <w:r>
        <w:br/>
      </w:r>
      <w:r>
        <w:rPr>
          <w:rStyle w:val="Semantic"/>
        </w:rPr>
        <w:t>il se retirera du monde et</w:t>
        <w:br/>
      </w:r>
      <w:r>
        <w:rPr>
          <w:rStyle w:val="Tibetan"/>
        </w:rPr>
        <w:t>དེས་སློབ་དཔོན་མེད་པ་དང་མན་ངག་མེད་པར་བྱང་ཆུབ་ཀྱི་ཕྱོགས་དང་འཐུན་པའི་ཆོས་སུམ་ཅུ་</w:t>
      </w:r>
      <w:r>
        <w:rPr>
          <w:rStyle w:val="PeydurmaNotes"/>
        </w:rPr>
        <w:t>&lt;«གཡུང་»«པེ་»«ལི་»བཅུ།&gt;</w:t>
      </w:r>
      <w:r>
        <w:rPr>
          <w:rStyle w:val="Tibetan"/>
        </w:rPr>
        <w:t>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རང་སངས་རྒྱས་སྐོར་</w:t>
      </w:r>
      <w:r>
        <w:rPr>
          <w:rStyle w:val="PeydurmaNotes"/>
        </w:rPr>
        <w:t>&lt;«ཞོལ་»བསྐོར།&gt;</w:t>
      </w:r>
      <w:r>
        <w:rPr>
          <w:rStyle w:val="Tibetan"/>
        </w:rPr>
        <w:t>བྱེད་ཅེས་བྱ་བར་འགྱུར་རོ། །</w:t>
      </w:r>
      <w:r>
        <w:br/>
      </w:r>
      <w:r>
        <w:rPr>
          <w:rStyle w:val="Semantic"/>
        </w:rPr>
        <w:t>il deviendra le bouddha solitaire Qui-Circumambule.</w:t>
        <w:br/>
      </w:r>
      <w:r>
        <w:rPr>
          <w:rStyle w:val="Tibetan"/>
        </w:rPr>
        <w:t>དེའི་སྦྱིན་པར་བྱ་བའི་ཆོས་</w:t>
      </w:r>
      <w:r>
        <w:rPr>
          <w:rStyle w:val="PeydurmaNotes"/>
        </w:rPr>
        <w:t>&lt;«གཡུང་»«པེ་»+དེ།&gt;</w:t>
      </w:r>
      <w:r>
        <w:rPr>
          <w:rStyle w:val="Tibetan"/>
        </w:rPr>
        <w:t>ནི་དེ་ཡིན་ནོ།།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