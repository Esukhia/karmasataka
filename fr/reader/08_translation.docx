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Troisième feuillet</w:t>
      </w:r>
    </w:p>
    <w:p>
      <w:pPr>
        <w:pStyle w:val="Com.paragraphtrans"/>
      </w:pPr>
      <w:r>
        <w:rPr>
          <w:rStyle w:val="Communicative"/>
        </w:rPr>
        <w:t>L’histoire de Kṣemā</w:t>
      </w:r>
    </w:p>
    <w:p>
      <w:pPr>
        <w:pStyle w:val="Com.paragraphtrans"/>
      </w:pPr>
      <w:r>
        <w:rPr>
          <w:rStyle w:val="Communicative"/>
        </w:rPr>
        <w:t>Voici une histoire que le Bienheureux conta lorsqu’il séjournait à Śrāvastī. À cette époque, le roi Prasenajit régnait sur Śrāvastī tandis que le roi Brahmadatta régnait à Vārāṇasī. Ils devinrent ennemis et régulièrement, nombre de leurs sujets périssaient lors de batailles.</w:t>
      </w:r>
    </w:p>
    <w:p>
      <w:pPr>
        <w:pStyle w:val="Com.paragraphtrans"/>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Com.paragraphtrans"/>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Com.paragraphtrans"/>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Com.paragraphtrans"/>
      </w:pPr>
      <w:r>
        <w:rPr>
          <w:rStyle w:val="Communicative"/>
        </w:rPr>
        <w:t>« Grâce à cette fille, se dit le roi Prasenajit, je jouis du bonheur d’être en bons termes avec le roi Brahmadatta. » Lors des célébrations de sa naissance, elle fut nommée Kṣemā, celle qui rend heureux. 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Com.paragraphtrans"/>
      </w:pPr>
      <w:r>
        <w:rPr>
          <w:rStyle w:val="Communicative"/>
        </w:rPr>
        <w:t>Un jour, elle fit montre des miracles de ses pouvoirs à ses parents et leur dit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Com.paragraphtrans"/>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 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Com.paragraphtrans"/>
      </w:pPr>
      <w:r>
        <w:rPr>
          <w:rStyle w:val="Communicative"/>
        </w:rPr>
        <w:t>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w:t>
        <w:br/>
        <w:t>« Noble dame, redescendez donc. Je vous laisserai faire ce qui vous plaira.</w:t>
        <w:br/>
        <w:t>— Seigneur, dit-elle, je n’ai pas la moindre envie de relations sexuelles. Permettez-moi de me retirer du monde selon l’enseignement du Bienheureux.</w:t>
        <w:br/>
        <w:t>— Je vous l’accorde », répondit-il. 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 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Com.paragraphtrans"/>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Com.paragraphtrans"/>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Com.paragraphtrans"/>
      </w:pPr>
      <w:r>
        <w:rPr>
          <w:rStyle w:val="Communicative"/>
        </w:rPr>
        <w:t>« Bienheureux, demandèrent les moines, quelles actions ont valu à Kṣemā de naître dans une lignée familiale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Com.paragraphtrans"/>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Com.paragraphtrans"/>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 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lignée familiale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Com.paragraphtrans"/>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 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