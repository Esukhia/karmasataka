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ragraphtrans"/>
        <w:rPr/>
      </w:pPr>
      <w:r>
        <w:rPr>
          <w:rStyle w:val="Communicative"/>
          <w:sz w:val="40"/>
          <w:szCs w:val="40"/>
        </w:rPr>
        <w:t>L’histoire de Pūraṇa.</w:t>
      </w:r>
    </w:p>
    <w:p>
      <w:pPr>
        <w:pStyle w:val="Comparagraphtrans"/>
        <w:rPr/>
      </w:pPr>
      <w:r>
        <w:rPr>
          <w:rStyle w:val="Communicative"/>
        </w:rPr>
        <w:t>Voici une histoire que le Bienheureux conta lorsqu’il séjournait à Śrāvastī. 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ne parvenant pas à avoir d’enfant, il sollicitait les dieux de ses prières. Il priait Paśupati, Varuṇa, Kubera, Śakra et Brahmā et d’autres dieux encore. Il priait aussi les dieux des parcs, ceux des forêts, ceux des croisements de quatre chemins, ceux des croisements de trois chemins, ceux qui se nourrissent d’offrandes de nourriture, ceux qui nous accompagnent depuis la naissance et ceux qui suivent constamment les vertueux.</w:t>
      </w:r>
    </w:p>
    <w:p>
      <w:pPr>
        <w:pStyle w:val="Comparagraphtrans"/>
        <w:rPr/>
      </w:pPr>
      <w:r>
        <w:rPr>
          <w:rStyle w:val="Communicative"/>
          <w:i/>
        </w:rPr>
        <w:t xml:space="preserve">Bien qu’il soit communément accepté que les prières font naître des enfants, il n’en est rien. Si tel était le cas, chaque foyer devrait avoir mille enfants, comme les monarques universels. </w:t>
      </w:r>
      <w:r>
        <w:rPr>
          <w:rStyle w:val="Communicative"/>
        </w:rPr>
        <w:t xml:space="preserve"> </w:t>
      </w:r>
      <w:r>
        <w:rPr>
          <w:rStyle w:val="Communicative"/>
          <w:i/>
        </w:rPr>
        <w:t xml:space="preserve">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 </w:t>
      </w:r>
    </w:p>
    <w:p>
      <w:pPr>
        <w:pStyle w:val="Comparagraphtrans"/>
        <w:rPr/>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rPr/>
      </w:pPr>
      <w:r>
        <w:rPr>
          <w:rStyle w:val="Communicative"/>
          <w:i/>
        </w:rPr>
        <w:t xml:space="preserve">Certaines femmes à l’intelligence naturelle possèdent cinq particularités. Elle sait quand un homme la désire et quand il ne la désire pas. Elle sait quand elle est fertile et quand terminent ses menstruations. Elle sait quand elle est enceinte. Elle sait de qui elle attend un enfant. Elle sait que c’est un garçon ou une fille parce qu’un garçon se blottit du côté droit de son ventre et une fille du côté gauche. </w:t>
      </w:r>
    </w:p>
    <w:p>
      <w:pPr>
        <w:pStyle w:val="Comparagraphtrans"/>
        <w:rPr/>
      </w:pPr>
      <w:r>
        <w:rPr>
          <w:rStyle w:val="Communicative"/>
        </w:rPr>
        <w:t>L’épouse du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 Il me sera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rPr/>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rPr/>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rPr/>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widowControl/>
        <w:bidi w:val="0"/>
        <w:spacing w:lineRule="auto" w:line="276" w:before="0" w:after="200"/>
        <w:ind w:left="567" w:right="0" w:hanging="0"/>
        <w:jc w:val="left"/>
        <w:rPr/>
      </w:pP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p>
    <w:p>
      <w:pPr>
        <w:pStyle w:val="Comparagraphtrans"/>
        <w:rPr/>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 Ainsi, tandis que l’honorable Aniruddha scrutait le monde, il vit qu’un être sur sa dernière existence allait naître dans la maison de ce père de famille. Au moment où il se demandait si le Bouddha ou un auditeur permettrait à cet être de se libérer, il vit que c’était à lui-même de le faire. Alors, il se rendit de temps à autre dans cette maison pour enseigner à ce père de famille. Il l’établit ainsi dans une dévotion parfaite. Grâce à l’honorable moine, il prit refuge et s’engagea à respecter certains vœux. Il s’engagea aussi avec dévouement dans la pratique de l’aumône et du partage de ses bienfaits. En peu de temps, les mendiants vinrent chez lui comme on va au puits chercher de l’eau.</w:t>
      </w:r>
    </w:p>
    <w:p>
      <w:pPr>
        <w:pStyle w:val="Comparagraphtrans"/>
        <w:rPr/>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Aniruddha, mon épouse attend un enfant. S’il s’avérait être un garçon, je vous l’offrirai comme serviteur, être sublime. »</w:t>
        <w:br/>
        <w:t>« Les vertueux tiennent leurs promesses. » remarqua l’honorable Aniruddha avant de s’en aller.</w:t>
      </w:r>
    </w:p>
    <w:p>
      <w:pPr>
        <w:pStyle w:val="Comparagraphtrans"/>
        <w:rPr/>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cherchait un nom : « J’attends sa naissance depuis si longtemps. Mon seul désir est d’avoir un enfant et grâce à lui, je suis parfaitement comblé. Oui. Son nom sera “Pūraṇa”, Celui-qui-Exauce. » 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Comparagraphtrans"/>
        <w:rPr/>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br/>
        <w:t>« Père de famille, dit l’honorable Aniruddha,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 »</w:t>
        <w:br/>
        <w:t>« Ceci me sera profitable. » répondit le jeune homme. Il suivit l’honorable Aniruddha, qui le mena au monastère, lui permit de se retirer du monde en tant que novice, lui donna l’ordination complète et lui accorda la transmission orale des pratiques monastiques.</w:t>
      </w:r>
    </w:p>
    <w:p>
      <w:pPr>
        <w:pStyle w:val="Comparagraphtrans"/>
        <w:rPr/>
      </w:pPr>
      <w:r>
        <w:rPr>
          <w:rStyle w:val="Communicative"/>
        </w:rPr>
        <w:t>Par la suite, bien qu’il persévérât dans ses efforts, bien qu’il ne dormît ni au crépuscule ni à l’aube, aucun changement ne s’opérera en lui. Un jour, ses parents apprirent qu’il était malade. Ils se rendirent sans tarder au monastère avec un médecin et tout le nécessaire pour le soigner. Mais le moine ne guérissait pas malgré tous les soins. Ses parents virent qu’en restant là, ils négligeaient toutes les tâches ménagères de leur maison et décidèrent de soigner leur fils chez eux. Ils se prosternèrent aux pieds de l’honorable Aniruddha.</w:t>
        <w:br/>
        <w:t>« Être sublime, lui dirent-ils, veuillez considérer notre situation. Toutes les tâches ménagères de notre foyer nous attendent alors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appliqua à la lettre le traitement du médecin.</w:t>
      </w:r>
    </w:p>
    <w:p>
      <w:pPr>
        <w:pStyle w:val="Comparagraphtrans"/>
        <w:rPr/>
      </w:pPr>
      <w:r>
        <w:rPr>
          <w:rStyle w:val="Communicative"/>
        </w:rPr>
        <w:t>Les souffrances que le moine subit pendant sa maladie l’attristèrent véritablement. Sa tristesse le poussa à s’efforcer, s’appliquer et s’évertuer à éliminer toutes ses émotions perturbatrices jusqu’à manifester l’état d’arhat. Alors, il donna un enseignement adapté à ses deux parents et à la maisonnée après avoir discerné leurs pensées, leurs tendances habituelles, leur tempérament et leur caractère. Comme le diamant pulvérise la roche, la sagesse qui s’éleva en eux pulvérisa les vingts croyances les plus fortes qui identifient le moi aux agrégats, cet amas de choses en continuelle destruction. Ils manifestèrent le résultat de l’entrée dans le courant. Ainsi, il établit ses parents dans la pratique des vérités.</w:t>
      </w:r>
    </w:p>
    <w:p>
      <w:pPr>
        <w:pStyle w:val="Comparagraphtrans"/>
        <w:rPr/>
      </w:pPr>
      <w:r>
        <w:rPr>
          <w:rStyle w:val="Communicative"/>
        </w:rPr>
        <w:t>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passa entièrement dans la sphère de l’au-delà de la souffrance débarrassée des restes corporels. Ses deux parents le posèrent sur une civière ornée de tissus bleus, jaunes, rouges et blancs, mais ils furent incapables de la soulever. Ils se rendirent auprès de l’honorable Aniruddha pour lui décrire ce phénomène inexplicable. 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Comparagraphtrans"/>
        <w:rPr/>
      </w:pPr>
      <w:r>
        <w:rPr>
          <w:rStyle w:val="Communicative"/>
        </w:rPr>
        <w:t>Mahā</w:t>
        <w:softHyphen/>
        <w:t>prajāpatī Gautamī fut aussi informée que l’enfant d’un certain père de famille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 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Comparagraphtrans"/>
        <w:rPr/>
      </w:pPr>
      <w:r>
        <w:rPr>
          <w:rStyle w:val="Communicative"/>
        </w:rPr>
        <w:t>Les disciples laïcs se prosternèrent tous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Comparagraphtrans"/>
        <w:rPr/>
      </w:pPr>
      <w:r>
        <w:rPr>
          <w:rStyle w:val="Communicative"/>
        </w:rPr>
        <w:t>De retour, les moines demandèrent au Bienheureux :</w:t>
        <w:br/>
        <w:t>« Quelles actions ont valu à Pūraṇa de naître dans une famille qui vit dans l’opulence, possède de grandes richesses et d’innombrables biens ? Quelles actions lui ont valu de toujours tomber malade ? » «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Comparagraphtrans"/>
        <w:widowControl/>
        <w:bidi w:val="0"/>
        <w:spacing w:lineRule="auto" w:line="276" w:before="0" w:after="200"/>
        <w:ind w:left="567" w:right="0" w:hanging="0"/>
        <w:jc w:val="left"/>
        <w:rPr/>
      </w:pPr>
      <w:r>
        <w:rPr>
          <w:rStyle w:val="Communicative"/>
          <w:i/>
        </w:rPr>
        <w:t>Les actions de ceux qui sont dotés d’un corps</w:t>
      </w:r>
      <w:r>
        <w:rPr>
          <w:rStyle w:val="Communicative"/>
        </w:rPr>
        <w:br/>
      </w:r>
      <w:r>
        <w:rPr>
          <w:rStyle w:val="Communicative"/>
          <w:i/>
        </w:rPr>
        <w:t xml:space="preserve">Ne s’altèrent pas, même cent éons après. </w:t>
      </w:r>
      <w:r>
        <w:rPr>
          <w:rStyle w:val="Communicative"/>
        </w:rPr>
        <w:br/>
      </w:r>
      <w:r>
        <w:rPr>
          <w:rStyle w:val="Communicative"/>
          <w:i/>
        </w:rPr>
        <w:t xml:space="preserve">Le moment venu, les conditions réunies, </w:t>
      </w:r>
      <w:r>
        <w:rPr>
          <w:rStyle w:val="Communicative"/>
        </w:rPr>
        <w:br/>
      </w:r>
      <w:r>
        <w:rPr>
          <w:rStyle w:val="Communicative"/>
          <w:i/>
        </w:rPr>
        <w:t xml:space="preserve">Ces actions mûrissent et leur fruit apparaît. </w:t>
      </w:r>
    </w:p>
    <w:p>
      <w:pPr>
        <w:pStyle w:val="Comparagraphtrans"/>
        <w:rPr/>
      </w:pPr>
      <w:r>
        <w:rPr>
          <w:rStyle w:val="Communicative"/>
        </w:rPr>
        <w:t>Moines, dans un passé lointain de cet éon fortuné, quand les hommes vivaient quarante mille ans, le brahmane Agnidatta, ministre du roi Sukha qui exerçait dans le palais royal Śobhāvatī, eut deux fils. L’un fit la rencontre d’un vieux, d’un malade et d’un mort. Il décida de s’établir dans la forêt. Là, il se remémora les trente-sept éléments qui dirigent vers l’éveil et obtint l’éveil insurpassable, complet et parfait. Il tourna à trois reprises la roue du Dharma en ses douze aspects et fit le bien des êtres. Il devint ainsi le complet et parfait Bouddha Krakucchanda. L’autre frère plongeait dans les désirs, se laissait aller sans retenue, entretenait des relations extraconjugales. Il tuait des êtres vivants en grande quantité. Des milliers d’animaux périssaient quand il allait à la chasse.</w:t>
      </w:r>
    </w:p>
    <w:p>
      <w:pPr>
        <w:pStyle w:val="Comparagraphtrans"/>
        <w:rPr/>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manqua pas le moindre détail, puis l’offrit au complet et parfait Bouddha Krakucchanda et à la saṅgha de ses auditeurs. Il offrit aussi tout le nécessaire à la vie de la communauté monastique. Au moment de mourir, il formula le souhait suivant : “Quelle merveille ! Grâce à ces racines vertueuses, puissé-je toujours naître dans une famille qui vit dans l’opulence,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Comparagraphtrans"/>
        <w:rPr/>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 le souhait qu’il formula à l’article de la mort de toujours naître dans une famille qui vit dans l’opulence,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 Moines, je suis devenu en tout point l’égal du complet et parfait Bouddha Krakucchanda. J’ai obtenu une force égale à la sienne, des moyens habiles et des actes égaux aux siens. Il m’a contenté, n’a rien fait qui me mécontente. Il s’est retiré du monde selon mon enseignement. Il a éliminé toutes les émotions perturbatrices et a manifesté l’état d’arhat. »</w:t>
      </w:r>
    </w:p>
    <w:p>
      <w:pPr>
        <w:pStyle w:val="Comparagraphtrans"/>
        <w:rPr/>
      </w:pPr>
      <w:r>
        <w:rPr>
          <w:rStyle w:val="Communicative"/>
        </w:rPr>
        <w:t>« Grâce à quelles actions le quadruple entourage lui a fait les offrandes de circonstance quand il est entièrement passé au-delà de la souffrance ? »</w:t>
        <w:br/>
        <w:t>« Ceci est arrivé par le pouvoir de ses souhaits. » dit le Bienheureux.</w:t>
        <w:br/>
        <w:t>« Quels souhaits a-t-il formulés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rPr/>
      </w:pPr>
      <w:r>
        <w:rPr>
          <w:rStyle w:val="Communicative"/>
        </w:rPr>
        <w:t>À cette époque, un père de famille vivait dans la ville de Vārāṇasī. Un jour, son épouse tomba enceinte. 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 “J’ai maintenant accompli tout ce qui devait l’être, se dit-il. Ma décision est prise : je vais entrer dans la sphère de l’apaisement.” Il accomplit les miracles de s’élever dans l’espace, d’y demeurer immobile, de faire tomber la pluie et de faire filer des éclairs. Puis, il passa entièrement dans la sphère de l’au-delà de la souffrance débarrassé des restes corporels. Son précepteur informa ses parents et ils firent ensembles de grandioses offrandes de circonstance. Le précepteur formula le souhait suivant : “Quelle merveille ! Grâce à ces racines vertueuses, où que je naisse, puissé-je toujours me trouver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obtenir des qualités comme les siennes. Lorsque je passerai entièrement au-delà de la souffrance, puissent le Bienheureux et son quadruple entourage me faire les offrandes de circonstance.”</w:t>
      </w:r>
    </w:p>
    <w:p>
      <w:pPr>
        <w:pStyle w:val="Comparagraphtrans"/>
        <w:widowControl/>
        <w:bidi w:val="0"/>
        <w:spacing w:lineRule="auto" w:line="276" w:before="0" w:after="200"/>
        <w:ind w:firstLine="567"/>
        <w:jc w:val="left"/>
        <w:rPr/>
      </w:pPr>
      <w:r>
        <w:rPr>
          <w:rStyle w:val="Communicative"/>
        </w:rPr>
        <w:t>Voyez-vous, moines, à cette époque, ce moine était Pūraṇa lui-même. Les souhaits qu’il formula après avoir fait les offrandes de circonstances à cet arhat lui valurent de toujours naître dans une famille qui vit dans l’opulence, possède de grandes richesses et d’innombrables biens. 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Gentium">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Communicative" w:customStyle="1">
    <w:name w:val="Communicative"/>
    <w:qFormat/>
    <w:rPr>
      <w:rFonts w:ascii="Gentium" w:hAnsi="Gentium"/>
      <w:sz w:val="24"/>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Puce2">
    <w:name w:val="List Bullet 3"/>
    <w:basedOn w:val="Normal"/>
    <w:uiPriority w:val="99"/>
    <w:unhideWhenUsed/>
    <w:rsid w:val="00326f90"/>
    <w:pPr>
      <w:spacing w:before="0" w:after="200"/>
      <w:ind w:left="720" w:hanging="360"/>
      <w:contextualSpacing/>
    </w:pPr>
    <w:rPr/>
  </w:style>
  <w:style w:type="paragraph" w:styleId="Puc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Titre1"/>
    <w:next w:val="Normal"/>
    <w:uiPriority w:val="39"/>
    <w:semiHidden/>
    <w:unhideWhenUsed/>
    <w:qFormat/>
    <w:rsid w:val="00fc693f"/>
    <w:pPr/>
    <w:rPr/>
  </w:style>
  <w:style w:type="paragraph" w:styleId="Comparagraphtrans" w:customStyle="1">
    <w:name w:val="Com. paragraph trans"/>
    <w:qFormat/>
    <w:pPr>
      <w:widowControl/>
      <w:bidi w:val="0"/>
      <w:spacing w:lineRule="auto" w:line="276" w:before="0" w:after="200"/>
      <w:ind w:firstLine="567"/>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LibreOffice/6.4.6.2$Linux_X86_64 LibreOffice_project/40$Build-2</Application>
  <Pages>8</Pages>
  <Words>3681</Words>
  <Characters>18559</Characters>
  <CharactersWithSpaces>22225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2020-10-02T00:24:36Z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